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00061" w14:textId="38158726" w:rsidR="006D35AC" w:rsidRDefault="006D35AC" w:rsidP="006D35AC"/>
    <w:p w14:paraId="7B4B9487" w14:textId="747E7EAB" w:rsidR="006D35AC" w:rsidRDefault="006D35AC" w:rsidP="006D35AC"/>
    <w:p w14:paraId="69A2FB5C" w14:textId="6A939CB2" w:rsidR="006D35AC" w:rsidRDefault="006D35AC" w:rsidP="006D35AC">
      <w:pPr>
        <w:jc w:val="center"/>
      </w:pPr>
    </w:p>
    <w:p w14:paraId="2F51D24F" w14:textId="4335E797" w:rsidR="00154AF5" w:rsidRDefault="006D35AC" w:rsidP="00EA31BA">
      <w:pPr>
        <w:rPr>
          <w:rFonts w:ascii="Times New Roman" w:hAnsi="Times New Roman" w:cs="Times New Roman"/>
          <w:sz w:val="28"/>
          <w:szCs w:val="28"/>
        </w:rPr>
      </w:pPr>
      <w:r w:rsidRPr="00CD3FEF">
        <w:rPr>
          <w:rFonts w:ascii="Times New Roman" w:hAnsi="Times New Roman" w:cs="Times New Roman"/>
          <w:sz w:val="28"/>
          <w:szCs w:val="28"/>
        </w:rPr>
        <w:t xml:space="preserve">Ref: </w:t>
      </w:r>
      <w:r w:rsidR="008B5263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8B5263">
        <w:rPr>
          <w:rFonts w:ascii="Times New Roman" w:hAnsi="Times New Roman" w:cs="Times New Roman"/>
          <w:sz w:val="28"/>
          <w:szCs w:val="28"/>
        </w:rPr>
        <w:t>ref</w:t>
      </w:r>
      <w:r w:rsidR="0044694B">
        <w:rPr>
          <w:rFonts w:ascii="Times New Roman" w:hAnsi="Times New Roman" w:cs="Times New Roman"/>
          <w:sz w:val="28"/>
          <w:szCs w:val="28"/>
        </w:rPr>
        <w:t>I</w:t>
      </w:r>
      <w:r w:rsidR="008B5263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="008B5263">
        <w:rPr>
          <w:rFonts w:ascii="Times New Roman" w:hAnsi="Times New Roman" w:cs="Times New Roman"/>
          <w:sz w:val="28"/>
          <w:szCs w:val="28"/>
        </w:rPr>
        <w:t>}</w:t>
      </w:r>
    </w:p>
    <w:p w14:paraId="14879E27" w14:textId="227EB929" w:rsidR="00CD4EC1" w:rsidRPr="00CD3FEF" w:rsidRDefault="006D35AC" w:rsidP="00EA31BA">
      <w:pPr>
        <w:rPr>
          <w:rFonts w:ascii="Times New Roman" w:hAnsi="Times New Roman" w:cs="Times New Roman"/>
          <w:sz w:val="28"/>
          <w:szCs w:val="28"/>
        </w:rPr>
      </w:pPr>
      <w:r w:rsidRPr="00CD3FEF">
        <w:rPr>
          <w:rFonts w:ascii="Times New Roman" w:hAnsi="Times New Roman" w:cs="Times New Roman"/>
          <w:sz w:val="28"/>
          <w:szCs w:val="28"/>
        </w:rPr>
        <w:t>Date</w:t>
      </w:r>
      <w:r w:rsidR="000F77B3" w:rsidRPr="00CD3FEF">
        <w:rPr>
          <w:rFonts w:ascii="Times New Roman" w:hAnsi="Times New Roman" w:cs="Times New Roman"/>
          <w:sz w:val="28"/>
          <w:szCs w:val="28"/>
        </w:rPr>
        <w:t xml:space="preserve">: </w:t>
      </w:r>
      <w:r w:rsidR="000F77B3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44694B">
        <w:rPr>
          <w:rFonts w:ascii="Times New Roman" w:hAnsi="Times New Roman" w:cs="Times New Roman"/>
          <w:sz w:val="28"/>
          <w:szCs w:val="28"/>
        </w:rPr>
        <w:t>currentDate</w:t>
      </w:r>
      <w:proofErr w:type="spellEnd"/>
      <w:r w:rsidR="008B5263">
        <w:rPr>
          <w:rFonts w:ascii="Times New Roman" w:hAnsi="Times New Roman" w:cs="Times New Roman"/>
          <w:sz w:val="28"/>
          <w:szCs w:val="28"/>
        </w:rPr>
        <w:t>}</w:t>
      </w:r>
    </w:p>
    <w:p w14:paraId="2AB48F2D" w14:textId="49FDB2E6" w:rsidR="00CD4EC1" w:rsidRDefault="008F4D51" w:rsidP="006D35A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C502E3" wp14:editId="5D4FF88B">
                <wp:simplePos x="0" y="0"/>
                <wp:positionH relativeFrom="column">
                  <wp:posOffset>-914401</wp:posOffset>
                </wp:positionH>
                <wp:positionV relativeFrom="paragraph">
                  <wp:posOffset>344644</wp:posOffset>
                </wp:positionV>
                <wp:extent cx="7553325" cy="0"/>
                <wp:effectExtent l="57150" t="38100" r="66675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3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FCD21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27.15pt" to="522.7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" strokecolor="#e3e3e3 [3206]" strokeweight="3pt">
                <v:shadow on="t" color="black" opacity="22937f" origin=",.5" offset="0,.63889mm"/>
              </v:line>
            </w:pict>
          </mc:Fallback>
        </mc:AlternateContent>
      </w:r>
    </w:p>
    <w:p w14:paraId="2A29BC3B" w14:textId="77777777" w:rsidR="005B6B19" w:rsidRDefault="005B6B19" w:rsidP="005B6B19">
      <w:pPr>
        <w:framePr w:hSpace="141" w:wrap="around" w:vAnchor="text" w:hAnchor="page" w:x="164" w:y="245"/>
        <w:rPr>
          <w:rFonts w:ascii="Arial" w:hAnsi="Arial" w:cs="Arial"/>
          <w:color w:val="0D0D0D" w:themeColor="text1" w:themeTint="F2"/>
          <w:sz w:val="20"/>
          <w:szCs w:val="20"/>
        </w:rPr>
      </w:pPr>
      <w:r>
        <w:rPr>
          <w:rFonts w:ascii="Arial" w:hAnsi="Arial" w:cs="Arial"/>
          <w:b/>
          <w:color w:val="0D0D0D" w:themeColor="text1" w:themeTint="F2"/>
          <w:sz w:val="20"/>
          <w:szCs w:val="20"/>
        </w:rPr>
        <w:t xml:space="preserve">Client / Customer       </w:t>
      </w:r>
      <w:r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</w:p>
    <w:p w14:paraId="1E26EC1E" w14:textId="5C4BACEB" w:rsidR="005B6B19" w:rsidRPr="0031507F" w:rsidRDefault="005B6B19" w:rsidP="005B6B19">
      <w:pPr>
        <w:framePr w:hSpace="141" w:wrap="around" w:vAnchor="text" w:hAnchor="page" w:x="164" w:y="245"/>
        <w:rPr>
          <w:rFonts w:ascii="Arial" w:hAnsi="Arial" w:cs="Arial"/>
          <w:color w:val="0D0D0D" w:themeColor="text1" w:themeTint="F2"/>
          <w:sz w:val="20"/>
          <w:szCs w:val="20"/>
        </w:rPr>
      </w:pPr>
      <w:r w:rsidRPr="0031507F">
        <w:rPr>
          <w:rFonts w:ascii="Arial" w:hAnsi="Arial" w:cs="Arial"/>
          <w:color w:val="0D0D0D" w:themeColor="text1" w:themeTint="F2"/>
          <w:sz w:val="20"/>
          <w:szCs w:val="20"/>
        </w:rPr>
        <w:t>Name</w:t>
      </w:r>
      <w:r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38033E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38033E">
        <w:rPr>
          <w:rFonts w:ascii="Arial" w:hAnsi="Arial" w:cs="Arial"/>
          <w:color w:val="0D0D0D" w:themeColor="text1" w:themeTint="F2"/>
          <w:sz w:val="20"/>
          <w:szCs w:val="20"/>
        </w:rPr>
        <w:tab/>
        <w:t>:</w:t>
      </w:r>
      <w:r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38033E">
        <w:rPr>
          <w:rFonts w:ascii="Arial" w:hAnsi="Arial" w:cs="Arial"/>
          <w:color w:val="0D0D0D" w:themeColor="text1" w:themeTint="F2"/>
          <w:sz w:val="20"/>
          <w:szCs w:val="20"/>
        </w:rPr>
        <w:t>{</w:t>
      </w:r>
      <w:proofErr w:type="spellStart"/>
      <w:r w:rsidR="0038033E" w:rsidRPr="0038033E">
        <w:rPr>
          <w:rFonts w:ascii="Arial" w:hAnsi="Arial" w:cs="Arial"/>
          <w:color w:val="0D0D0D" w:themeColor="text1" w:themeTint="F2"/>
          <w:sz w:val="20"/>
          <w:szCs w:val="20"/>
        </w:rPr>
        <w:t>student_name</w:t>
      </w:r>
      <w:proofErr w:type="spellEnd"/>
      <w:r w:rsidR="0038033E">
        <w:rPr>
          <w:rFonts w:ascii="Arial" w:hAnsi="Arial" w:cs="Arial"/>
          <w:color w:val="0D0D0D" w:themeColor="text1" w:themeTint="F2"/>
          <w:sz w:val="20"/>
          <w:szCs w:val="20"/>
        </w:rPr>
        <w:t>}</w:t>
      </w:r>
      <w:r>
        <w:rPr>
          <w:rFonts w:ascii="Arial" w:hAnsi="Arial" w:cs="Arial"/>
          <w:color w:val="0D0D0D" w:themeColor="text1" w:themeTint="F2"/>
          <w:sz w:val="20"/>
          <w:szCs w:val="20"/>
        </w:rPr>
        <w:tab/>
      </w:r>
      <w:r>
        <w:rPr>
          <w:rFonts w:ascii="Arial" w:hAnsi="Arial" w:cs="Arial"/>
          <w:color w:val="0D0D0D" w:themeColor="text1" w:themeTint="F2"/>
          <w:sz w:val="20"/>
          <w:szCs w:val="20"/>
        </w:rPr>
        <w:tab/>
      </w:r>
      <w:r>
        <w:rPr>
          <w:rFonts w:ascii="Arial" w:hAnsi="Arial" w:cs="Arial"/>
          <w:color w:val="0D0D0D" w:themeColor="text1" w:themeTint="F2"/>
          <w:sz w:val="20"/>
          <w:szCs w:val="20"/>
        </w:rPr>
        <w:tab/>
        <w:t xml:space="preserve"> </w:t>
      </w:r>
    </w:p>
    <w:p w14:paraId="563CF5B7" w14:textId="5873B405" w:rsidR="005B6B19" w:rsidRPr="0031507F" w:rsidRDefault="0038033E" w:rsidP="005B6B19">
      <w:pPr>
        <w:framePr w:hSpace="141" w:wrap="around" w:vAnchor="text" w:hAnchor="page" w:x="164" w:y="245"/>
        <w:rPr>
          <w:rFonts w:ascii="Arial" w:hAnsi="Arial" w:cs="Arial"/>
          <w:color w:val="0D0D0D" w:themeColor="text1" w:themeTint="F2"/>
          <w:sz w:val="20"/>
          <w:szCs w:val="20"/>
        </w:rPr>
      </w:pPr>
      <w:r>
        <w:rPr>
          <w:rFonts w:ascii="Arial" w:hAnsi="Arial" w:cs="Arial"/>
          <w:color w:val="0D0D0D" w:themeColor="text1" w:themeTint="F2"/>
          <w:sz w:val="20"/>
          <w:szCs w:val="20"/>
        </w:rPr>
        <w:t>College &amp;</w:t>
      </w:r>
      <w:r w:rsidR="005B6B19" w:rsidRPr="0031507F">
        <w:rPr>
          <w:rFonts w:ascii="Arial" w:hAnsi="Arial" w:cs="Arial"/>
          <w:color w:val="0D0D0D" w:themeColor="text1" w:themeTint="F2"/>
          <w:sz w:val="20"/>
          <w:szCs w:val="20"/>
        </w:rPr>
        <w:t xml:space="preserve"> Address</w:t>
      </w:r>
      <w:r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B6B19" w:rsidRPr="0031507F">
        <w:rPr>
          <w:rFonts w:ascii="Arial" w:hAnsi="Arial" w:cs="Arial"/>
          <w:color w:val="0D0D0D" w:themeColor="text1" w:themeTint="F2"/>
          <w:sz w:val="20"/>
          <w:szCs w:val="20"/>
        </w:rPr>
        <w:t>:</w:t>
      </w:r>
      <w:r w:rsidR="00093F35">
        <w:rPr>
          <w:rFonts w:ascii="Arial" w:hAnsi="Arial" w:cs="Arial"/>
          <w:color w:val="0D0D0D" w:themeColor="text1" w:themeTint="F2"/>
          <w:sz w:val="20"/>
          <w:szCs w:val="20"/>
        </w:rPr>
        <w:tab/>
        <w:t>{course}</w:t>
      </w:r>
      <w:r w:rsidR="005B6B1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B6B1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B6B1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B6B19">
        <w:rPr>
          <w:rFonts w:ascii="Arial" w:hAnsi="Arial" w:cs="Arial"/>
          <w:color w:val="0D0D0D" w:themeColor="text1" w:themeTint="F2"/>
          <w:sz w:val="20"/>
          <w:szCs w:val="20"/>
        </w:rPr>
        <w:tab/>
      </w:r>
    </w:p>
    <w:p w14:paraId="783D1F88" w14:textId="368CB7FB" w:rsidR="005B6B19" w:rsidRPr="005C36E9" w:rsidRDefault="0038033E" w:rsidP="005B6B19">
      <w:pPr>
        <w:framePr w:hSpace="141" w:wrap="around" w:vAnchor="text" w:hAnchor="page" w:x="164" w:y="245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Course </w:t>
      </w:r>
      <w:r>
        <w:rPr>
          <w:rFonts w:ascii="Arial" w:hAnsi="Arial" w:cs="Arial"/>
          <w:color w:val="0D0D0D" w:themeColor="text1" w:themeTint="F2"/>
          <w:sz w:val="20"/>
          <w:szCs w:val="20"/>
        </w:rPr>
        <w:tab/>
      </w:r>
      <w:r>
        <w:rPr>
          <w:rFonts w:ascii="Arial" w:hAnsi="Arial" w:cs="Arial"/>
          <w:color w:val="0D0D0D" w:themeColor="text1" w:themeTint="F2"/>
          <w:sz w:val="20"/>
          <w:szCs w:val="20"/>
        </w:rPr>
        <w:tab/>
      </w:r>
      <w:r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B6B19" w:rsidRPr="0031507F">
        <w:rPr>
          <w:rFonts w:ascii="Arial" w:hAnsi="Arial" w:cs="Arial"/>
          <w:color w:val="0D0D0D" w:themeColor="text1" w:themeTint="F2"/>
          <w:sz w:val="20"/>
          <w:szCs w:val="20"/>
        </w:rPr>
        <w:t xml:space="preserve">: </w:t>
      </w:r>
      <w:r w:rsidR="00093F35">
        <w:rPr>
          <w:rFonts w:ascii="Arial" w:hAnsi="Arial" w:cs="Arial"/>
          <w:color w:val="0D0D0D" w:themeColor="text1" w:themeTint="F2"/>
          <w:sz w:val="20"/>
          <w:szCs w:val="20"/>
        </w:rPr>
        <w:tab/>
        <w:t>{</w:t>
      </w:r>
      <w:proofErr w:type="spellStart"/>
      <w:r w:rsidR="00093F35">
        <w:rPr>
          <w:rFonts w:ascii="Arial" w:hAnsi="Arial" w:cs="Arial"/>
          <w:color w:val="0D0D0D" w:themeColor="text1" w:themeTint="F2"/>
          <w:sz w:val="20"/>
          <w:szCs w:val="20"/>
        </w:rPr>
        <w:t>college</w:t>
      </w:r>
      <w:r w:rsidR="00AE6CDC" w:rsidRPr="00AE6CDC">
        <w:rPr>
          <w:rFonts w:ascii="Arial" w:hAnsi="Arial" w:cs="Arial"/>
          <w:color w:val="0D0D0D" w:themeColor="text1" w:themeTint="F2"/>
          <w:sz w:val="20"/>
          <w:szCs w:val="20"/>
        </w:rPr>
        <w:t>_</w:t>
      </w:r>
      <w:r w:rsidR="00093F35" w:rsidRPr="00AE6CDC">
        <w:rPr>
          <w:rFonts w:ascii="Arial" w:hAnsi="Arial" w:cs="Arial"/>
          <w:color w:val="0D0D0D" w:themeColor="text1" w:themeTint="F2"/>
          <w:sz w:val="20"/>
          <w:szCs w:val="20"/>
        </w:rPr>
        <w:t>name</w:t>
      </w:r>
      <w:proofErr w:type="spellEnd"/>
      <w:r w:rsidR="00093F35">
        <w:rPr>
          <w:rFonts w:ascii="Arial" w:hAnsi="Arial" w:cs="Arial"/>
          <w:color w:val="0D0D0D" w:themeColor="text1" w:themeTint="F2"/>
          <w:sz w:val="20"/>
          <w:szCs w:val="20"/>
        </w:rPr>
        <w:t>}</w:t>
      </w:r>
      <w:r w:rsidR="005B6B1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B6B1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B6B1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B6B1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B6B1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B6B19">
        <w:rPr>
          <w:rFonts w:ascii="Arial" w:hAnsi="Arial" w:cs="Arial"/>
          <w:color w:val="0D0D0D" w:themeColor="text1" w:themeTint="F2"/>
          <w:sz w:val="20"/>
          <w:szCs w:val="20"/>
        </w:rPr>
        <w:tab/>
      </w:r>
    </w:p>
    <w:p w14:paraId="5E71896D" w14:textId="44B20A51" w:rsidR="00D52DCE" w:rsidRDefault="00D52DCE" w:rsidP="006D35A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D429898" w14:textId="7EE4F0E2" w:rsidR="00D52DCE" w:rsidRDefault="00D52DCE" w:rsidP="006D35A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FF9FD12" w14:textId="443E8873" w:rsidR="00D52DCE" w:rsidRDefault="00D52DCE" w:rsidP="006D35A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CAB1B22" w14:textId="0B3CCE62" w:rsidR="00D52DCE" w:rsidRDefault="00D52DCE" w:rsidP="006D35A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6C62FB6" w14:textId="6C21361A" w:rsidR="00D52DCE" w:rsidRDefault="00D52DCE" w:rsidP="006D35A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CF04212" w14:textId="00BA8781" w:rsidR="001D1CFD" w:rsidRDefault="001D1CFD" w:rsidP="001D1C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1CFD">
        <w:rPr>
          <w:rFonts w:ascii="Times New Roman" w:hAnsi="Times New Roman" w:cs="Times New Roman"/>
          <w:b/>
          <w:bCs/>
          <w:sz w:val="28"/>
          <w:szCs w:val="28"/>
          <w:u w:val="single"/>
        </w:rPr>
        <w:t>We are pleased to inform you that you have been admitted to the {</w:t>
      </w:r>
      <w:proofErr w:type="spellStart"/>
      <w:r w:rsidRPr="001D1CFD">
        <w:rPr>
          <w:rFonts w:ascii="Times New Roman" w:hAnsi="Times New Roman" w:cs="Times New Roman"/>
          <w:b/>
          <w:bCs/>
          <w:sz w:val="28"/>
          <w:szCs w:val="28"/>
          <w:u w:val="single"/>
        </w:rPr>
        <w:t>college_name</w:t>
      </w:r>
      <w:proofErr w:type="spellEnd"/>
      <w:r w:rsidRPr="001D1CFD">
        <w:rPr>
          <w:rFonts w:ascii="Times New Roman" w:hAnsi="Times New Roman" w:cs="Times New Roman"/>
          <w:b/>
          <w:bCs/>
          <w:sz w:val="28"/>
          <w:szCs w:val="28"/>
          <w:u w:val="single"/>
        </w:rPr>
        <w:t>} for the {course} program.</w:t>
      </w:r>
    </w:p>
    <w:p w14:paraId="36B5B1AB" w14:textId="77777777" w:rsidR="001D1CFD" w:rsidRPr="001D1CFD" w:rsidRDefault="001D1CFD" w:rsidP="001D1C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8236F27" w14:textId="77777777" w:rsidR="001D1CFD" w:rsidRPr="001D1CFD" w:rsidRDefault="001D1CFD" w:rsidP="001D1C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1CFD">
        <w:rPr>
          <w:rFonts w:ascii="Times New Roman" w:hAnsi="Times New Roman" w:cs="Times New Roman"/>
          <w:b/>
          <w:bCs/>
          <w:sz w:val="28"/>
          <w:szCs w:val="28"/>
          <w:u w:val="single"/>
        </w:rPr>
        <w:t>Date of admission: {</w:t>
      </w:r>
      <w:proofErr w:type="spellStart"/>
      <w:r w:rsidRPr="001D1CFD">
        <w:rPr>
          <w:rFonts w:ascii="Times New Roman" w:hAnsi="Times New Roman" w:cs="Times New Roman"/>
          <w:b/>
          <w:bCs/>
          <w:sz w:val="28"/>
          <w:szCs w:val="28"/>
          <w:u w:val="single"/>
        </w:rPr>
        <w:t>admission_date</w:t>
      </w:r>
      <w:proofErr w:type="spellEnd"/>
      <w:r w:rsidRPr="001D1CFD">
        <w:rPr>
          <w:rFonts w:ascii="Times New Roman" w:hAnsi="Times New Roman" w:cs="Times New Roman"/>
          <w:b/>
          <w:bCs/>
          <w:sz w:val="28"/>
          <w:szCs w:val="28"/>
          <w:u w:val="single"/>
        </w:rPr>
        <w:t>}</w:t>
      </w:r>
    </w:p>
    <w:p w14:paraId="226BF101" w14:textId="77777777" w:rsidR="001D1CFD" w:rsidRPr="001D1CFD" w:rsidRDefault="001D1CFD" w:rsidP="001D1C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1CFD"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 ID: {</w:t>
      </w:r>
      <w:proofErr w:type="spellStart"/>
      <w:r w:rsidRPr="001D1CFD">
        <w:rPr>
          <w:rFonts w:ascii="Times New Roman" w:hAnsi="Times New Roman" w:cs="Times New Roman"/>
          <w:b/>
          <w:bCs/>
          <w:sz w:val="28"/>
          <w:szCs w:val="28"/>
          <w:u w:val="single"/>
        </w:rPr>
        <w:t>ref_id</w:t>
      </w:r>
      <w:proofErr w:type="spellEnd"/>
      <w:r w:rsidRPr="001D1CFD">
        <w:rPr>
          <w:rFonts w:ascii="Times New Roman" w:hAnsi="Times New Roman" w:cs="Times New Roman"/>
          <w:b/>
          <w:bCs/>
          <w:sz w:val="28"/>
          <w:szCs w:val="28"/>
          <w:u w:val="single"/>
        </w:rPr>
        <w:t>}</w:t>
      </w:r>
    </w:p>
    <w:p w14:paraId="11D107E5" w14:textId="4B07AE67" w:rsidR="00D52DCE" w:rsidRDefault="001D1CFD" w:rsidP="001D1C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1CFD">
        <w:rPr>
          <w:rFonts w:ascii="Times New Roman" w:hAnsi="Times New Roman" w:cs="Times New Roman"/>
          <w:b/>
          <w:bCs/>
          <w:sz w:val="28"/>
          <w:szCs w:val="28"/>
          <w:u w:val="single"/>
        </w:rPr>
        <w:t>Thank you for choosing our institution.</w:t>
      </w:r>
    </w:p>
    <w:p w14:paraId="7F755545" w14:textId="32560149" w:rsidR="00D52DCE" w:rsidRDefault="00FD68B6" w:rsidP="006D35A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AB4B51" wp14:editId="0D44380E">
                <wp:simplePos x="0" y="0"/>
                <wp:positionH relativeFrom="column">
                  <wp:posOffset>462164</wp:posOffset>
                </wp:positionH>
                <wp:positionV relativeFrom="paragraph">
                  <wp:posOffset>205114</wp:posOffset>
                </wp:positionV>
                <wp:extent cx="5562600" cy="295856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2958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6A7DDF63" w14:textId="7147FF8A" w:rsidR="006D35AC" w:rsidRPr="000E227A" w:rsidRDefault="000343EB" w:rsidP="006D35A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"mailto:helpline@hometute.com" </w:instrText>
                            </w:r>
                            <w:r>
                              <w:fldChar w:fldCharType="separate"/>
                            </w:r>
                            <w:r w:rsidR="006D35AC" w:rsidRPr="000E227A">
                              <w:rPr>
                                <w:rStyle w:val="Hyperlink"/>
                                <w:b/>
                                <w:bCs/>
                                <w:color w:val="auto"/>
                                <w:u w:val="none"/>
                              </w:rPr>
                              <w:t>helpline@hometute.com</w:t>
                            </w:r>
                            <w:r>
                              <w:rPr>
                                <w:rStyle w:val="Hyperlink"/>
                                <w:b/>
                                <w:bCs/>
                                <w:color w:val="auto"/>
                                <w:u w:val="none"/>
                              </w:rPr>
                              <w:fldChar w:fldCharType="end"/>
                            </w:r>
                            <w:r w:rsidR="006D35AC" w:rsidRPr="000E227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BE2852" w:rsidRPr="000E227A">
                              <w:rPr>
                                <w:b/>
                                <w:bCs/>
                              </w:rPr>
                              <w:tab/>
                            </w:r>
                            <w:r w:rsidR="00BE2852" w:rsidRPr="000E227A">
                              <w:rPr>
                                <w:b/>
                                <w:bCs/>
                              </w:rPr>
                              <w:tab/>
                              <w:t xml:space="preserve"> </w:t>
                            </w:r>
                            <w:r w:rsidR="006D35AC" w:rsidRPr="000E227A">
                              <w:rPr>
                                <w:b/>
                                <w:bCs/>
                              </w:rPr>
                              <w:t>hometute.</w:t>
                            </w:r>
                            <w:r w:rsidR="00D35971">
                              <w:rPr>
                                <w:b/>
                                <w:bCs/>
                              </w:rPr>
                              <w:t>in</w:t>
                            </w:r>
                            <w:r w:rsidR="00BE2852" w:rsidRPr="000E227A">
                              <w:rPr>
                                <w:b/>
                                <w:bCs/>
                              </w:rPr>
                              <w:tab/>
                            </w:r>
                            <w:r w:rsidR="001E0EF0" w:rsidRPr="000E227A">
                              <w:rPr>
                                <w:b/>
                                <w:bCs/>
                              </w:rPr>
                              <w:tab/>
                              <w:t xml:space="preserve"> +</w:t>
                            </w:r>
                            <w:r w:rsidR="006D35AC" w:rsidRPr="000E227A">
                              <w:rPr>
                                <w:b/>
                                <w:bCs/>
                              </w:rPr>
                              <w:t>91 7892-999-508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B4B5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6.4pt;margin-top:16.15pt;width:438pt;height:2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" filled="f" stroked="f">
                <v:textbox>
                  <w:txbxContent>
                    <w:p w14:paraId="6A7DDF63" w14:textId="7147FF8A" w:rsidR="006D35AC" w:rsidRPr="000E227A" w:rsidRDefault="000343EB" w:rsidP="006D35A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"mailto:helpline@hometute.com" </w:instrText>
                      </w:r>
                      <w:r>
                        <w:fldChar w:fldCharType="separate"/>
                      </w:r>
                      <w:r w:rsidR="006D35AC" w:rsidRPr="000E227A">
                        <w:rPr>
                          <w:rStyle w:val="Hyperlink"/>
                          <w:b/>
                          <w:bCs/>
                          <w:color w:val="auto"/>
                          <w:u w:val="none"/>
                        </w:rPr>
                        <w:t>helpline@hometute.com</w:t>
                      </w:r>
                      <w:r>
                        <w:rPr>
                          <w:rStyle w:val="Hyperlink"/>
                          <w:b/>
                          <w:bCs/>
                          <w:color w:val="auto"/>
                          <w:u w:val="none"/>
                        </w:rPr>
                        <w:fldChar w:fldCharType="end"/>
                      </w:r>
                      <w:r w:rsidR="006D35AC" w:rsidRPr="000E227A">
                        <w:rPr>
                          <w:b/>
                          <w:bCs/>
                        </w:rPr>
                        <w:t xml:space="preserve"> </w:t>
                      </w:r>
                      <w:r w:rsidR="00BE2852" w:rsidRPr="000E227A">
                        <w:rPr>
                          <w:b/>
                          <w:bCs/>
                        </w:rPr>
                        <w:tab/>
                      </w:r>
                      <w:r w:rsidR="00BE2852" w:rsidRPr="000E227A">
                        <w:rPr>
                          <w:b/>
                          <w:bCs/>
                        </w:rPr>
                        <w:tab/>
                        <w:t xml:space="preserve"> </w:t>
                      </w:r>
                      <w:r w:rsidR="006D35AC" w:rsidRPr="000E227A">
                        <w:rPr>
                          <w:b/>
                          <w:bCs/>
                        </w:rPr>
                        <w:t>hometute.</w:t>
                      </w:r>
                      <w:r w:rsidR="00D35971">
                        <w:rPr>
                          <w:b/>
                          <w:bCs/>
                        </w:rPr>
                        <w:t>in</w:t>
                      </w:r>
                      <w:r w:rsidR="00BE2852" w:rsidRPr="000E227A">
                        <w:rPr>
                          <w:b/>
                          <w:bCs/>
                        </w:rPr>
                        <w:tab/>
                      </w:r>
                      <w:r w:rsidR="001E0EF0" w:rsidRPr="000E227A">
                        <w:rPr>
                          <w:b/>
                          <w:bCs/>
                        </w:rPr>
                        <w:tab/>
                        <w:t xml:space="preserve"> +</w:t>
                      </w:r>
                      <w:r w:rsidR="006D35AC" w:rsidRPr="000E227A">
                        <w:rPr>
                          <w:b/>
                          <w:bCs/>
                        </w:rPr>
                        <w:t>91 7892-999-508</w:t>
                      </w:r>
                    </w:p>
                  </w:txbxContent>
                </v:textbox>
              </v:shape>
            </w:pict>
          </mc:Fallback>
        </mc:AlternateContent>
      </w:r>
    </w:p>
    <w:p w14:paraId="0A36D767" w14:textId="776337F0" w:rsidR="00CD4EC1" w:rsidRPr="005A4976" w:rsidRDefault="005A4976" w:rsidP="005A497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A4976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“</w:t>
      </w:r>
      <w:proofErr w:type="spellStart"/>
      <w:r w:rsidR="00D52DCE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Thnk</w:t>
      </w:r>
      <w:proofErr w:type="spellEnd"/>
      <w:r w:rsidR="00D52DC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you for your business</w:t>
      </w:r>
      <w:r w:rsidRPr="005A4976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”.</w:t>
      </w:r>
    </w:p>
    <w:p w14:paraId="26F426FA" w14:textId="7E262A3E" w:rsidR="005A4976" w:rsidRDefault="006D35AC" w:rsidP="005A49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Sincerely,</w:t>
      </w:r>
    </w:p>
    <w:p w14:paraId="09FEFD55" w14:textId="7BD2BD04" w:rsidR="009468D3" w:rsidRPr="006D35AC" w:rsidRDefault="004819BE" w:rsidP="005A4976">
      <w:pPr>
        <w:jc w:val="both"/>
        <w:rPr>
          <w:b/>
          <w:bCs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AA38B0" wp14:editId="3E6E38D0">
                <wp:simplePos x="0" y="0"/>
                <wp:positionH relativeFrom="column">
                  <wp:posOffset>-321972</wp:posOffset>
                </wp:positionH>
                <wp:positionV relativeFrom="paragraph">
                  <wp:posOffset>193630</wp:posOffset>
                </wp:positionV>
                <wp:extent cx="1519707" cy="360609"/>
                <wp:effectExtent l="0" t="0" r="0" b="19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707" cy="360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2F1B2" w14:textId="56BA1C20" w:rsidR="004819BE" w:rsidRPr="004819BE" w:rsidRDefault="004819B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819BE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Sujatha Maradi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A38B0" id="Text Box 1" o:spid="_x0000_s1027" type="#_x0000_t202" style="position:absolute;left:0;text-align:left;margin-left:-25.35pt;margin-top:15.25pt;width:119.65pt;height:2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" filled="f" stroked="f" strokeweight=".5pt">
                <v:textbox>
                  <w:txbxContent>
                    <w:p w14:paraId="29F2F1B2" w14:textId="56BA1C20" w:rsidR="004819BE" w:rsidRPr="004819BE" w:rsidRDefault="004819BE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819BE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Sujatha Maradi</w:t>
                      </w:r>
                    </w:p>
                  </w:txbxContent>
                </v:textbox>
              </v:shape>
            </w:pict>
          </mc:Fallback>
        </mc:AlternateContent>
      </w:r>
      <w:r w:rsidR="00957E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8B2876" wp14:editId="12E61C92">
                <wp:simplePos x="0" y="0"/>
                <wp:positionH relativeFrom="column">
                  <wp:posOffset>-705950</wp:posOffset>
                </wp:positionH>
                <wp:positionV relativeFrom="paragraph">
                  <wp:posOffset>551815</wp:posOffset>
                </wp:positionV>
                <wp:extent cx="914400" cy="29527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9986A4" w14:textId="54040E16" w:rsidR="006E4D84" w:rsidRPr="006E4D84" w:rsidRDefault="006E4D84" w:rsidP="006E4D8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E4D8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Director and Head of the Techn</w:t>
                            </w:r>
                            <w:r w:rsidR="00264F4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ology</w:t>
                            </w:r>
                            <w:r w:rsidRPr="006E4D8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operations</w:t>
                            </w:r>
                          </w:p>
                          <w:p w14:paraId="52C10766" w14:textId="77777777" w:rsidR="006E4D84" w:rsidRDefault="006E4D8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B2876" id="Text Box 5" o:spid="_x0000_s1028" type="#_x0000_t202" style="position:absolute;left:0;text-align:left;margin-left:-55.6pt;margin-top:43.45pt;width:1in;height:23.2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" fillcolor="white [3201]" stroked="f" strokeweight=".5pt">
                <v:textbox>
                  <w:txbxContent>
                    <w:p w14:paraId="389986A4" w14:textId="54040E16" w:rsidR="006E4D84" w:rsidRPr="006E4D84" w:rsidRDefault="006E4D84" w:rsidP="006E4D84">
                      <w:pPr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6E4D8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Director and Head of the Techn</w:t>
                      </w:r>
                      <w:r w:rsidR="00264F4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ology</w:t>
                      </w:r>
                      <w:r w:rsidRPr="006E4D8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operations</w:t>
                      </w:r>
                    </w:p>
                    <w:p w14:paraId="52C10766" w14:textId="77777777" w:rsidR="006E4D84" w:rsidRDefault="006E4D84"/>
                  </w:txbxContent>
                </v:textbox>
              </v:shape>
            </w:pict>
          </mc:Fallback>
        </mc:AlternateContent>
      </w:r>
      <w:r w:rsidR="00FD68B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3CBED0" wp14:editId="523E601A">
                <wp:simplePos x="0" y="0"/>
                <wp:positionH relativeFrom="column">
                  <wp:posOffset>-908765</wp:posOffset>
                </wp:positionH>
                <wp:positionV relativeFrom="paragraph">
                  <wp:posOffset>1943845</wp:posOffset>
                </wp:positionV>
                <wp:extent cx="7553535" cy="76766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535" cy="76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8EC04C" w14:textId="77777777" w:rsidR="00FD68B6" w:rsidRPr="00DA6A2B" w:rsidRDefault="00FD68B6" w:rsidP="00FD68B6">
                            <w:pPr>
                              <w:pStyle w:val="Footer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 w:rsidRPr="00DA6A2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76, </w:t>
                            </w:r>
                            <w:proofErr w:type="spellStart"/>
                            <w:r w:rsidRPr="00DA6A2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Ulavatti</w:t>
                            </w:r>
                            <w:proofErr w:type="spellEnd"/>
                            <w:r w:rsidRPr="00DA6A2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Post, </w:t>
                            </w:r>
                            <w:proofErr w:type="spellStart"/>
                            <w:r w:rsidRPr="00DA6A2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Hagari</w:t>
                            </w:r>
                            <w:proofErr w:type="spellEnd"/>
                            <w:r w:rsidRPr="00DA6A2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DA6A2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Bommana</w:t>
                            </w:r>
                            <w:proofErr w:type="spellEnd"/>
                            <w:r w:rsidRPr="00DA6A2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Halli, Bellary - 583212 | + (91) 7892-999-508 | + (91) 9164-97-6367 helpline@hometute.com | </w:t>
                            </w:r>
                            <w:r w:rsidRPr="00DA6A2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  <w:t xml:space="preserve">www.hometute.com </w:t>
                            </w:r>
                            <w:r w:rsidRPr="00DA6A2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Est. 2020| On-Call &amp; On-Site | Network Specialists </w:t>
                            </w:r>
                          </w:p>
                          <w:p w14:paraId="4A73EEFD" w14:textId="77777777" w:rsidR="00FD68B6" w:rsidRPr="00DA6A2B" w:rsidRDefault="00FD68B6" w:rsidP="00FD68B6">
                            <w:pPr>
                              <w:pStyle w:val="Footer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 w:rsidRPr="00DA6A2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Software Development | Android/ iOS Development | Hardware &amp; Software Sales Website Design </w:t>
                            </w:r>
                          </w:p>
                          <w:p w14:paraId="5CA42F68" w14:textId="77777777" w:rsidR="00FD68B6" w:rsidRPr="00DA6A2B" w:rsidRDefault="00FD68B6" w:rsidP="00FD68B6">
                            <w:pPr>
                              <w:pStyle w:val="Footer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 w:rsidRPr="00DA6A2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Application Development | Apple Mac Service | Database Design | Google Certified Trainings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CBED0" id="Text Box 2" o:spid="_x0000_s1029" type="#_x0000_t202" style="position:absolute;left:0;text-align:left;margin-left:-71.55pt;margin-top:153.05pt;width:594.75pt;height:60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" filled="f" stroked="f" strokeweight=".5pt">
                <v:textbox>
                  <w:txbxContent>
                    <w:p w14:paraId="478EC04C" w14:textId="77777777" w:rsidR="00FD68B6" w:rsidRPr="00DA6A2B" w:rsidRDefault="00FD68B6" w:rsidP="00FD68B6">
                      <w:pPr>
                        <w:pStyle w:val="Footer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  <w:r w:rsidRPr="00DA6A2B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76, </w:t>
                      </w:r>
                      <w:proofErr w:type="spellStart"/>
                      <w:r w:rsidRPr="00DA6A2B">
                        <w:rPr>
                          <w:rFonts w:ascii="Times New Roman" w:hAnsi="Times New Roman" w:cs="Times New Roman"/>
                          <w:color w:val="auto"/>
                        </w:rPr>
                        <w:t>Ulavatti</w:t>
                      </w:r>
                      <w:proofErr w:type="spellEnd"/>
                      <w:r w:rsidRPr="00DA6A2B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 Post, </w:t>
                      </w:r>
                      <w:proofErr w:type="spellStart"/>
                      <w:r w:rsidRPr="00DA6A2B">
                        <w:rPr>
                          <w:rFonts w:ascii="Times New Roman" w:hAnsi="Times New Roman" w:cs="Times New Roman"/>
                          <w:color w:val="auto"/>
                        </w:rPr>
                        <w:t>Hagari</w:t>
                      </w:r>
                      <w:proofErr w:type="spellEnd"/>
                      <w:r w:rsidRPr="00DA6A2B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 </w:t>
                      </w:r>
                      <w:proofErr w:type="spellStart"/>
                      <w:r w:rsidRPr="00DA6A2B">
                        <w:rPr>
                          <w:rFonts w:ascii="Times New Roman" w:hAnsi="Times New Roman" w:cs="Times New Roman"/>
                          <w:color w:val="auto"/>
                        </w:rPr>
                        <w:t>Bommana</w:t>
                      </w:r>
                      <w:proofErr w:type="spellEnd"/>
                      <w:r w:rsidRPr="00DA6A2B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 Halli, Bellary - 583212 | + (91) 7892-999-508 | + (91) 9164-97-6367 helpline@hometute.com | </w:t>
                      </w:r>
                      <w:r w:rsidRPr="00DA6A2B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</w:rPr>
                        <w:t xml:space="preserve">www.hometute.com </w:t>
                      </w:r>
                      <w:r w:rsidRPr="00DA6A2B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Est. 2020| On-Call &amp; On-Site | Network Specialists </w:t>
                      </w:r>
                    </w:p>
                    <w:p w14:paraId="4A73EEFD" w14:textId="77777777" w:rsidR="00FD68B6" w:rsidRPr="00DA6A2B" w:rsidRDefault="00FD68B6" w:rsidP="00FD68B6">
                      <w:pPr>
                        <w:pStyle w:val="Footer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  <w:r w:rsidRPr="00DA6A2B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Software Development | Android/ iOS Development | Hardware &amp; Software Sales Website Design </w:t>
                      </w:r>
                    </w:p>
                    <w:p w14:paraId="5CA42F68" w14:textId="77777777" w:rsidR="00FD68B6" w:rsidRPr="00DA6A2B" w:rsidRDefault="00FD68B6" w:rsidP="00FD68B6">
                      <w:pPr>
                        <w:pStyle w:val="Footer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  <w:r w:rsidRPr="00DA6A2B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Application Development | Apple Mac Service | Database Design | Google Certified Trainings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468D3" w:rsidRPr="006D35AC" w:rsidSect="00503830">
      <w:headerReference w:type="default" r:id="rId11"/>
      <w:footerReference w:type="first" r:id="rId12"/>
      <w:pgSz w:w="11906" w:h="16838" w:code="9"/>
      <w:pgMar w:top="2275" w:right="1440" w:bottom="252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2FD7F" w14:textId="77777777" w:rsidR="00CE1E84" w:rsidRDefault="00CE1E84">
      <w:pPr>
        <w:spacing w:after="0" w:line="240" w:lineRule="auto"/>
      </w:pPr>
      <w:r>
        <w:separator/>
      </w:r>
    </w:p>
    <w:p w14:paraId="3383DE15" w14:textId="77777777" w:rsidR="00CE1E84" w:rsidRDefault="00CE1E84"/>
  </w:endnote>
  <w:endnote w:type="continuationSeparator" w:id="0">
    <w:p w14:paraId="3FD2F748" w14:textId="77777777" w:rsidR="00CE1E84" w:rsidRDefault="00CE1E84">
      <w:pPr>
        <w:spacing w:after="0" w:line="240" w:lineRule="auto"/>
      </w:pPr>
      <w:r>
        <w:continuationSeparator/>
      </w:r>
    </w:p>
    <w:p w14:paraId="1B656631" w14:textId="77777777" w:rsidR="00CE1E84" w:rsidRDefault="00CE1E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unga">
    <w:altName w:val="Nirmala UI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BA6F3" w14:textId="77777777" w:rsidR="00752FC4" w:rsidRDefault="00752FC4" w:rsidP="00752F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05B8E" w14:textId="77777777" w:rsidR="00CE1E84" w:rsidRDefault="00CE1E84">
      <w:pPr>
        <w:spacing w:after="0" w:line="240" w:lineRule="auto"/>
      </w:pPr>
      <w:r>
        <w:separator/>
      </w:r>
    </w:p>
    <w:p w14:paraId="23E5537E" w14:textId="77777777" w:rsidR="00CE1E84" w:rsidRDefault="00CE1E84"/>
  </w:footnote>
  <w:footnote w:type="continuationSeparator" w:id="0">
    <w:p w14:paraId="14978029" w14:textId="77777777" w:rsidR="00CE1E84" w:rsidRDefault="00CE1E84">
      <w:pPr>
        <w:spacing w:after="0" w:line="240" w:lineRule="auto"/>
      </w:pPr>
      <w:r>
        <w:continuationSeparator/>
      </w:r>
    </w:p>
    <w:p w14:paraId="131C5E84" w14:textId="77777777" w:rsidR="00CE1E84" w:rsidRDefault="00CE1E8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EB1FE" w14:textId="0B2D574A" w:rsidR="001B4EEF" w:rsidRPr="00FE1448" w:rsidRDefault="008F4D51" w:rsidP="00FE1448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06BEC883" wp14:editId="09E062A2">
              <wp:simplePos x="0" y="0"/>
              <wp:positionH relativeFrom="page">
                <wp:posOffset>0</wp:posOffset>
              </wp:positionH>
              <wp:positionV relativeFrom="page">
                <wp:posOffset>321972</wp:posOffset>
              </wp:positionV>
              <wp:extent cx="7775575" cy="10691495"/>
              <wp:effectExtent l="0" t="0" r="2540" b="0"/>
              <wp:wrapNone/>
              <wp:docPr id="23" name="Group 2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5575" cy="10691495"/>
                        <a:chOff x="0" y="0"/>
                        <a:chExt cx="7775665" cy="10691496"/>
                      </a:xfrm>
                    </wpg:grpSpPr>
                    <wps:wsp>
                      <wps:cNvPr id="8" name="Freeform 5">
                        <a:extLst>
                          <a:ext uri="{FF2B5EF4-FFF2-40B4-BE49-F238E27FC236}">
                            <a16:creationId xmlns:a16="http://schemas.microsoft.com/office/drawing/2014/main" id="{2BD393E8-ECF6-40C0-83E6-54BC394B020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923925"/>
                          <a:ext cx="4317214" cy="1032782"/>
                        </a:xfrm>
                        <a:custGeom>
                          <a:avLst/>
                          <a:gdLst>
                            <a:gd name="T0" fmla="*/ 2136 w 2671"/>
                            <a:gd name="T1" fmla="*/ 0 h 690"/>
                            <a:gd name="T2" fmla="*/ 0 w 2671"/>
                            <a:gd name="T3" fmla="*/ 0 h 690"/>
                            <a:gd name="T4" fmla="*/ 0 w 2671"/>
                            <a:gd name="T5" fmla="*/ 690 h 690"/>
                            <a:gd name="T6" fmla="*/ 2671 w 2671"/>
                            <a:gd name="T7" fmla="*/ 690 h 690"/>
                            <a:gd name="T8" fmla="*/ 2136 w 2671"/>
                            <a:gd name="T9" fmla="*/ 0 h 6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71" h="690">
                              <a:moveTo>
                                <a:pt x="2136" y="0"/>
                              </a:moveTo>
                              <a:lnTo>
                                <a:pt x="0" y="0"/>
                              </a:lnTo>
                              <a:lnTo>
                                <a:pt x="0" y="690"/>
                              </a:lnTo>
                              <a:lnTo>
                                <a:pt x="2671" y="690"/>
                              </a:lnTo>
                              <a:lnTo>
                                <a:pt x="213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6">
                        <a:extLst>
                          <a:ext uri="{FF2B5EF4-FFF2-40B4-BE49-F238E27FC236}">
                            <a16:creationId xmlns:a16="http://schemas.microsoft.com/office/drawing/2014/main" id="{96F8F234-34A2-492E-A1DD-876120A115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943350" y="485775"/>
                          <a:ext cx="3832315" cy="658586"/>
                        </a:xfrm>
                        <a:custGeom>
                          <a:avLst/>
                          <a:gdLst>
                            <a:gd name="T0" fmla="*/ 2371 w 2371"/>
                            <a:gd name="T1" fmla="*/ 0 h 440"/>
                            <a:gd name="T2" fmla="*/ 0 w 2371"/>
                            <a:gd name="T3" fmla="*/ 0 h 440"/>
                            <a:gd name="T4" fmla="*/ 355 w 2371"/>
                            <a:gd name="T5" fmla="*/ 440 h 440"/>
                            <a:gd name="T6" fmla="*/ 2371 w 2371"/>
                            <a:gd name="T7" fmla="*/ 440 h 440"/>
                            <a:gd name="T8" fmla="*/ 2371 w 2371"/>
                            <a:gd name="T9" fmla="*/ 0 h 4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71" h="440">
                              <a:moveTo>
                                <a:pt x="2371" y="0"/>
                              </a:moveTo>
                              <a:lnTo>
                                <a:pt x="0" y="0"/>
                              </a:lnTo>
                              <a:lnTo>
                                <a:pt x="355" y="440"/>
                              </a:lnTo>
                              <a:lnTo>
                                <a:pt x="2371" y="440"/>
                              </a:lnTo>
                              <a:lnTo>
                                <a:pt x="237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Rectangle 8">
                        <a:extLst>
                          <a:ext uri="{FF2B5EF4-FFF2-40B4-BE49-F238E27FC236}">
                            <a16:creationId xmlns:a16="http://schemas.microsoft.com/office/drawing/2014/main" id="{0DDCEB9B-D4C0-46BA-BA2F-F5E77866991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1308" cy="66756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: Shape 27">
                        <a:extLst>
                          <a:ext uri="{FF2B5EF4-FFF2-40B4-BE49-F238E27FC236}">
                            <a16:creationId xmlns:a16="http://schemas.microsoft.com/office/drawing/2014/main" id="{359D7797-4BA1-47FB-B5A7-EB6D46754C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9246484"/>
                          <a:ext cx="6748608" cy="1445012"/>
                        </a:xfrm>
                        <a:custGeom>
                          <a:avLst/>
                          <a:gdLst>
                            <a:gd name="connsiteX0" fmla="*/ 0 w 6694833"/>
                            <a:gd name="connsiteY0" fmla="*/ 0 h 1543935"/>
                            <a:gd name="connsiteX1" fmla="*/ 4583908 w 6694833"/>
                            <a:gd name="connsiteY1" fmla="*/ 0 h 1543935"/>
                            <a:gd name="connsiteX2" fmla="*/ 6694833 w 6694833"/>
                            <a:gd name="connsiteY2" fmla="*/ 1543935 h 1543935"/>
                            <a:gd name="connsiteX3" fmla="*/ 1023938 w 6694833"/>
                            <a:gd name="connsiteY3" fmla="*/ 1543935 h 1543935"/>
                            <a:gd name="connsiteX4" fmla="*/ 9698 w 6694833"/>
                            <a:gd name="connsiteY4" fmla="*/ 1543935 h 1543935"/>
                            <a:gd name="connsiteX5" fmla="*/ 0 w 6694833"/>
                            <a:gd name="connsiteY5" fmla="*/ 1543935 h 1543935"/>
                            <a:gd name="connsiteX6" fmla="*/ 0 w 6694833"/>
                            <a:gd name="connsiteY6" fmla="*/ 48783 h 1543935"/>
                            <a:gd name="connsiteX7" fmla="*/ 307 w 6694833"/>
                            <a:gd name="connsiteY7" fmla="*/ 48783 h 15439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6694833" h="1543935">
                              <a:moveTo>
                                <a:pt x="0" y="0"/>
                              </a:moveTo>
                              <a:lnTo>
                                <a:pt x="4583908" y="0"/>
                              </a:lnTo>
                              <a:lnTo>
                                <a:pt x="6694833" y="1543935"/>
                              </a:lnTo>
                              <a:lnTo>
                                <a:pt x="1023938" y="1543935"/>
                              </a:lnTo>
                              <a:lnTo>
                                <a:pt x="9698" y="1543935"/>
                              </a:lnTo>
                              <a:lnTo>
                                <a:pt x="0" y="1543935"/>
                              </a:lnTo>
                              <a:lnTo>
                                <a:pt x="0" y="48783"/>
                              </a:lnTo>
                              <a:lnTo>
                                <a:pt x="307" y="4878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Freeform: Shape 24"/>
                      <wps:cNvSpPr>
                        <a:spLocks/>
                      </wps:cNvSpPr>
                      <wps:spPr bwMode="auto">
                        <a:xfrm>
                          <a:off x="6495390" y="8525797"/>
                          <a:ext cx="1280132" cy="1994539"/>
                        </a:xfrm>
                        <a:custGeom>
                          <a:avLst/>
                          <a:gdLst>
                            <a:gd name="connsiteX0" fmla="*/ 1280132 w 1280132"/>
                            <a:gd name="connsiteY0" fmla="*/ 0 h 2742111"/>
                            <a:gd name="connsiteX1" fmla="*/ 1280132 w 1280132"/>
                            <a:gd name="connsiteY1" fmla="*/ 2733130 h 2742111"/>
                            <a:gd name="connsiteX2" fmla="*/ 1280131 w 1280132"/>
                            <a:gd name="connsiteY2" fmla="*/ 2733130 h 2742111"/>
                            <a:gd name="connsiteX3" fmla="*/ 1280131 w 1280132"/>
                            <a:gd name="connsiteY3" fmla="*/ 2742111 h 2742111"/>
                            <a:gd name="connsiteX4" fmla="*/ 1094394 w 1280132"/>
                            <a:gd name="connsiteY4" fmla="*/ 2742111 h 2742111"/>
                            <a:gd name="connsiteX5" fmla="*/ 1094394 w 1280132"/>
                            <a:gd name="connsiteY5" fmla="*/ 2742104 h 2742111"/>
                            <a:gd name="connsiteX6" fmla="*/ 1094254 w 1280132"/>
                            <a:gd name="connsiteY6" fmla="*/ 2742111 h 2742111"/>
                            <a:gd name="connsiteX7" fmla="*/ 0 w 1280132"/>
                            <a:gd name="connsiteY7" fmla="*/ 1944324 h 2742111"/>
                            <a:gd name="connsiteX8" fmla="*/ 0 w 1280132"/>
                            <a:gd name="connsiteY8" fmla="*/ 926510 h 27421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280132" h="2742111">
                              <a:moveTo>
                                <a:pt x="1280132" y="0"/>
                              </a:moveTo>
                              <a:lnTo>
                                <a:pt x="1280132" y="2733130"/>
                              </a:lnTo>
                              <a:lnTo>
                                <a:pt x="1280131" y="2733130"/>
                              </a:lnTo>
                              <a:lnTo>
                                <a:pt x="1280131" y="2742111"/>
                              </a:lnTo>
                              <a:lnTo>
                                <a:pt x="1094394" y="2742111"/>
                              </a:lnTo>
                              <a:lnTo>
                                <a:pt x="1094394" y="2742104"/>
                              </a:lnTo>
                              <a:lnTo>
                                <a:pt x="1094254" y="2742111"/>
                              </a:lnTo>
                              <a:lnTo>
                                <a:pt x="0" y="1944324"/>
                              </a:lnTo>
                              <a:lnTo>
                                <a:pt x="0" y="92651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Freeform 13">
                        <a:extLst>
                          <a:ext uri="{FF2B5EF4-FFF2-40B4-BE49-F238E27FC236}">
                            <a16:creationId xmlns:a16="http://schemas.microsoft.com/office/drawing/2014/main" id="{8825FBAD-95F1-4207-9A2A-C5C7686DC2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48684" y="8911615"/>
                          <a:ext cx="1228410" cy="1255848"/>
                        </a:xfrm>
                        <a:custGeom>
                          <a:avLst/>
                          <a:gdLst>
                            <a:gd name="T0" fmla="*/ 760 w 760"/>
                            <a:gd name="T1" fmla="*/ 0 h 1180"/>
                            <a:gd name="T2" fmla="*/ 0 w 760"/>
                            <a:gd name="T3" fmla="*/ 593 h 1180"/>
                            <a:gd name="T4" fmla="*/ 760 w 760"/>
                            <a:gd name="T5" fmla="*/ 1180 h 1180"/>
                            <a:gd name="T6" fmla="*/ 760 w 760"/>
                            <a:gd name="T7" fmla="*/ 946 h 1180"/>
                            <a:gd name="T8" fmla="*/ 317 w 760"/>
                            <a:gd name="T9" fmla="*/ 604 h 1180"/>
                            <a:gd name="T10" fmla="*/ 760 w 760"/>
                            <a:gd name="T11" fmla="*/ 266 h 1180"/>
                            <a:gd name="T12" fmla="*/ 760 w 760"/>
                            <a:gd name="T13" fmla="*/ 0 h 1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60" h="1180">
                              <a:moveTo>
                                <a:pt x="760" y="0"/>
                              </a:moveTo>
                              <a:lnTo>
                                <a:pt x="0" y="593"/>
                              </a:lnTo>
                              <a:lnTo>
                                <a:pt x="760" y="1180"/>
                              </a:lnTo>
                              <a:lnTo>
                                <a:pt x="760" y="946"/>
                              </a:lnTo>
                              <a:lnTo>
                                <a:pt x="317" y="604"/>
                              </a:lnTo>
                              <a:lnTo>
                                <a:pt x="760" y="266"/>
                              </a:lnTo>
                              <a:lnTo>
                                <a:pt x="76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15">
                        <a:extLst>
                          <a:ext uri="{FF2B5EF4-FFF2-40B4-BE49-F238E27FC236}">
                            <a16:creationId xmlns:a16="http://schemas.microsoft.com/office/drawing/2014/main" id="{D15E71B7-D7A6-44CE-830C-354A3088AF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78373" y="9247031"/>
                          <a:ext cx="716034" cy="637070"/>
                        </a:xfrm>
                        <a:custGeom>
                          <a:avLst/>
                          <a:gdLst>
                            <a:gd name="T0" fmla="*/ 443 w 443"/>
                            <a:gd name="T1" fmla="*/ 0 h 680"/>
                            <a:gd name="T2" fmla="*/ 0 w 443"/>
                            <a:gd name="T3" fmla="*/ 338 h 680"/>
                            <a:gd name="T4" fmla="*/ 443 w 443"/>
                            <a:gd name="T5" fmla="*/ 680 h 680"/>
                            <a:gd name="T6" fmla="*/ 443 w 443"/>
                            <a:gd name="T7" fmla="*/ 0 h 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43" h="680">
                              <a:moveTo>
                                <a:pt x="443" y="0"/>
                              </a:moveTo>
                              <a:lnTo>
                                <a:pt x="0" y="338"/>
                              </a:lnTo>
                              <a:lnTo>
                                <a:pt x="443" y="680"/>
                              </a:lnTo>
                              <a:lnTo>
                                <a:pt x="44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Rectangle 28">
                        <a:extLst>
                          <a:ext uri="{FF2B5EF4-FFF2-40B4-BE49-F238E27FC236}">
                            <a16:creationId xmlns:a16="http://schemas.microsoft.com/office/drawing/2014/main" id="{86C4AB77-1494-48EA-BE49-457966A12F59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6A71329" id="Group 23" o:spid="_x0000_s1026" alt="&quot;&quot;" style="position:absolute;margin-left:0;margin-top:25.35pt;width:612.25pt;height:841.85pt;z-index:251678720;mso-width-percent:1000;mso-position-horizontal-relative:page;mso-position-vertical-relative:page;mso-width-percent:1000" coordsize="77756,106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">
              <v:shape id="Freeform 5" o:spid="_x0000_s1027" style="position:absolute;top:9239;width:43172;height:10328;visibility:visible;mso-wrap-style:square;v-text-anchor:top" coordsize="2671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" path="m2136,l,,,690r2671,l2136,xe" fillcolor="#650707 [3205]" stroked="f">
                <v:path arrowok="t" o:connecttype="custom" o:connectlocs="3452478,0;0,0;0,1032782;4317214,1032782;3452478,0" o:connectangles="0,0,0,0,0"/>
              </v:shape>
              <v:shape id="Freeform 6" o:spid="_x0000_s1028" style="position:absolute;left:39433;top:4857;width:38323;height:6586;visibility:visible;mso-wrap-style:square;v-text-anchor:top" coordsize="2371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" path="m2371,l,,355,440r2016,l2371,xe" fillcolor="#414141 [3207]" stroked="f">
                <v:path arrowok="t" o:connecttype="custom" o:connectlocs="3832315,0;0,0;573797,658586;3832315,658586;3832315,0" o:connectangles="0,0,0,0,0"/>
              </v:shape>
              <v:rect id="Rectangle 8" o:spid="_x0000_s1029" style="position:absolute;width:77713;height:6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" fillcolor="#262626 [3204]" stroked="f"/>
              <v:shape id="Freeform: Shape 27" o:spid="_x0000_s1030" style="position:absolute;top:92464;width:67486;height:14450;visibility:visible;mso-wrap-style:square;v-text-anchor:top" coordsize="6694833,1543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" path="m,l4583908,,6694833,1543935r-5670895,l9698,1543935r-9698,l,48783r307,l,xe" fillcolor="#414141 [3207]" stroked="f">
                <v:path arrowok="t" o:connecttype="custom" o:connectlocs="0,0;4620727,0;6748608,1445012;1032163,1445012;9776,1445012;0,1445012;0,45657;309,45657" o:connectangles="0,0,0,0,0,0,0,0"/>
              </v:shape>
              <v:shape id="Freeform: Shape 24" o:spid="_x0000_s1031" style="position:absolute;left:64953;top:85257;width:12802;height:19946;visibility:visible;mso-wrap-style:square;v-text-anchor:top" coordsize="1280132,2742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" path="m1280132,r,2733130l1280131,2733130r,8981l1094394,2742111r,-7l1094254,2742111,,1944324,,926510,1280132,xe" fillcolor="#650707 [3205]" stroked="f">
                <v:path arrowok="t" o:connecttype="custom" o:connectlocs="1280132,0;1280132,1988006;1280131,1988006;1280131,1994539;1094394,1994539;1094394,1994534;1094254,1994539;0,1414250;0,673919" o:connectangles="0,0,0,0,0,0,0,0,0"/>
              </v:shape>
              <v:shape id="Freeform 13" o:spid="_x0000_s1032" style="position:absolute;left:52486;top:89116;width:12284;height:12558;visibility:visible;mso-wrap-style:square;v-text-anchor:top" coordsize="760,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" path="m760,l,593r760,587l760,946,317,604,760,266,760,xe" fillcolor="#262626 [3204]" stroked="f">
                <v:path arrowok="t" o:connecttype="custom" o:connectlocs="1228410,0;0,631117;1228410,1255848;1228410,1006807;512376,642824;1228410,283098;1228410,0" o:connectangles="0,0,0,0,0,0,0"/>
              </v:shape>
              <v:shape id="Freeform 15" o:spid="_x0000_s1033" style="position:absolute;left:57783;top:92470;width:7161;height:6371;visibility:visible;mso-wrap-style:square;v-text-anchor:top" coordsize="443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" path="m443,l,338,443,680,443,xe" fillcolor="#e3e3e3 [3206]" stroked="f">
                <v:path arrowok="t" o:connecttype="custom" o:connectlocs="716034,0;0,316661;716034,637070;716034,0" o:connectangles="0,0,0,0"/>
              </v:shape>
              <v:rect id="Rectangle 28" o:spid="_x0000_s1034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" filled="f" stroked="f" strokeweight="2pt"/>
              <w10:wrap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79744" behindDoc="0" locked="0" layoutInCell="1" allowOverlap="1" wp14:anchorId="27E30355" wp14:editId="657A79AA">
          <wp:simplePos x="0" y="0"/>
          <wp:positionH relativeFrom="column">
            <wp:posOffset>4504099</wp:posOffset>
          </wp:positionH>
          <wp:positionV relativeFrom="paragraph">
            <wp:posOffset>1006284</wp:posOffset>
          </wp:positionV>
          <wp:extent cx="1457996" cy="1990725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853" t="29487" r="33814" b="25000"/>
                  <a:stretch/>
                </pic:blipFill>
                <pic:spPr bwMode="auto">
                  <a:xfrm>
                    <a:off x="0" y="0"/>
                    <a:ext cx="1457996" cy="19907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9400987">
    <w:abstractNumId w:val="9"/>
  </w:num>
  <w:num w:numId="2" w16cid:durableId="1083530712">
    <w:abstractNumId w:val="7"/>
  </w:num>
  <w:num w:numId="3" w16cid:durableId="784882712">
    <w:abstractNumId w:val="6"/>
  </w:num>
  <w:num w:numId="4" w16cid:durableId="1835948463">
    <w:abstractNumId w:val="5"/>
  </w:num>
  <w:num w:numId="5" w16cid:durableId="660819165">
    <w:abstractNumId w:val="4"/>
  </w:num>
  <w:num w:numId="6" w16cid:durableId="40056021">
    <w:abstractNumId w:val="8"/>
  </w:num>
  <w:num w:numId="7" w16cid:durableId="653484124">
    <w:abstractNumId w:val="3"/>
  </w:num>
  <w:num w:numId="8" w16cid:durableId="1850674912">
    <w:abstractNumId w:val="2"/>
  </w:num>
  <w:num w:numId="9" w16cid:durableId="1896578102">
    <w:abstractNumId w:val="1"/>
  </w:num>
  <w:num w:numId="10" w16cid:durableId="410586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AC"/>
    <w:rsid w:val="000115CE"/>
    <w:rsid w:val="0002753D"/>
    <w:rsid w:val="000343EB"/>
    <w:rsid w:val="00034720"/>
    <w:rsid w:val="000828F4"/>
    <w:rsid w:val="00093F35"/>
    <w:rsid w:val="000C6934"/>
    <w:rsid w:val="000E227A"/>
    <w:rsid w:val="000F51EC"/>
    <w:rsid w:val="000F7122"/>
    <w:rsid w:val="000F77B3"/>
    <w:rsid w:val="00107C8E"/>
    <w:rsid w:val="001121AA"/>
    <w:rsid w:val="00145B9A"/>
    <w:rsid w:val="00153ED4"/>
    <w:rsid w:val="00154AF5"/>
    <w:rsid w:val="0015507F"/>
    <w:rsid w:val="00162A24"/>
    <w:rsid w:val="00196BA1"/>
    <w:rsid w:val="001B4EEF"/>
    <w:rsid w:val="001B689C"/>
    <w:rsid w:val="001D15FC"/>
    <w:rsid w:val="001D1CFD"/>
    <w:rsid w:val="001E0EF0"/>
    <w:rsid w:val="00200635"/>
    <w:rsid w:val="00254E0D"/>
    <w:rsid w:val="00264F48"/>
    <w:rsid w:val="002A0A1B"/>
    <w:rsid w:val="002E0400"/>
    <w:rsid w:val="002F0EBE"/>
    <w:rsid w:val="00313CCE"/>
    <w:rsid w:val="003336E8"/>
    <w:rsid w:val="0038000D"/>
    <w:rsid w:val="0038033E"/>
    <w:rsid w:val="00385ACF"/>
    <w:rsid w:val="003A44F0"/>
    <w:rsid w:val="003B048C"/>
    <w:rsid w:val="003B6AFE"/>
    <w:rsid w:val="0040677A"/>
    <w:rsid w:val="00410197"/>
    <w:rsid w:val="004340BE"/>
    <w:rsid w:val="0044694B"/>
    <w:rsid w:val="00454B1E"/>
    <w:rsid w:val="00477474"/>
    <w:rsid w:val="00480B7F"/>
    <w:rsid w:val="004819BE"/>
    <w:rsid w:val="004A1893"/>
    <w:rsid w:val="004B2893"/>
    <w:rsid w:val="004C4A44"/>
    <w:rsid w:val="004F2A27"/>
    <w:rsid w:val="00503830"/>
    <w:rsid w:val="005125BB"/>
    <w:rsid w:val="005264AB"/>
    <w:rsid w:val="00537F9C"/>
    <w:rsid w:val="00572222"/>
    <w:rsid w:val="00591462"/>
    <w:rsid w:val="005918C3"/>
    <w:rsid w:val="005A4976"/>
    <w:rsid w:val="005B0F21"/>
    <w:rsid w:val="005B6B19"/>
    <w:rsid w:val="005B6C61"/>
    <w:rsid w:val="005D3DA6"/>
    <w:rsid w:val="00625C2F"/>
    <w:rsid w:val="006D35AC"/>
    <w:rsid w:val="006E4D84"/>
    <w:rsid w:val="00744EA9"/>
    <w:rsid w:val="0075259D"/>
    <w:rsid w:val="00752FC4"/>
    <w:rsid w:val="00757E9C"/>
    <w:rsid w:val="0077445F"/>
    <w:rsid w:val="007B4C91"/>
    <w:rsid w:val="007D70F7"/>
    <w:rsid w:val="007E7EAF"/>
    <w:rsid w:val="00830C5F"/>
    <w:rsid w:val="00834A33"/>
    <w:rsid w:val="008916D6"/>
    <w:rsid w:val="00896EE1"/>
    <w:rsid w:val="008B1068"/>
    <w:rsid w:val="008B5263"/>
    <w:rsid w:val="008C1482"/>
    <w:rsid w:val="008C3A6F"/>
    <w:rsid w:val="008D0AA7"/>
    <w:rsid w:val="008E172E"/>
    <w:rsid w:val="008F4D51"/>
    <w:rsid w:val="00912A0A"/>
    <w:rsid w:val="009468D3"/>
    <w:rsid w:val="00957E84"/>
    <w:rsid w:val="0097016E"/>
    <w:rsid w:val="00981EB2"/>
    <w:rsid w:val="009B6ADE"/>
    <w:rsid w:val="00A17117"/>
    <w:rsid w:val="00A44A14"/>
    <w:rsid w:val="00A670A9"/>
    <w:rsid w:val="00A763AE"/>
    <w:rsid w:val="00A81C05"/>
    <w:rsid w:val="00A94F5F"/>
    <w:rsid w:val="00AE6CDC"/>
    <w:rsid w:val="00B10A93"/>
    <w:rsid w:val="00B63133"/>
    <w:rsid w:val="00B80EC6"/>
    <w:rsid w:val="00B81CB7"/>
    <w:rsid w:val="00BC0F0A"/>
    <w:rsid w:val="00BD6D11"/>
    <w:rsid w:val="00BE2852"/>
    <w:rsid w:val="00BF7773"/>
    <w:rsid w:val="00C11980"/>
    <w:rsid w:val="00C12A54"/>
    <w:rsid w:val="00C218CB"/>
    <w:rsid w:val="00C56A85"/>
    <w:rsid w:val="00C84A99"/>
    <w:rsid w:val="00CB0809"/>
    <w:rsid w:val="00CD1D65"/>
    <w:rsid w:val="00CD4EC1"/>
    <w:rsid w:val="00CE1E84"/>
    <w:rsid w:val="00D04123"/>
    <w:rsid w:val="00D06188"/>
    <w:rsid w:val="00D06525"/>
    <w:rsid w:val="00D149F1"/>
    <w:rsid w:val="00D2082B"/>
    <w:rsid w:val="00D34F48"/>
    <w:rsid w:val="00D35971"/>
    <w:rsid w:val="00D36106"/>
    <w:rsid w:val="00D52DCE"/>
    <w:rsid w:val="00D67089"/>
    <w:rsid w:val="00D96E86"/>
    <w:rsid w:val="00DA6A2B"/>
    <w:rsid w:val="00DC7840"/>
    <w:rsid w:val="00DD13CB"/>
    <w:rsid w:val="00DD403E"/>
    <w:rsid w:val="00DF3B09"/>
    <w:rsid w:val="00E577CC"/>
    <w:rsid w:val="00EA31BA"/>
    <w:rsid w:val="00ED05E4"/>
    <w:rsid w:val="00EE0335"/>
    <w:rsid w:val="00F1047B"/>
    <w:rsid w:val="00F1217C"/>
    <w:rsid w:val="00F659B5"/>
    <w:rsid w:val="00F678F2"/>
    <w:rsid w:val="00F71D73"/>
    <w:rsid w:val="00F763B1"/>
    <w:rsid w:val="00F90A6A"/>
    <w:rsid w:val="00FA402E"/>
    <w:rsid w:val="00FB49C2"/>
    <w:rsid w:val="00FD68B6"/>
    <w:rsid w:val="00FE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664B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2" w:themeShade="BF"/>
        <w:sz w:val="22"/>
        <w:szCs w:val="22"/>
        <w:lang w:val="en-US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5AC"/>
    <w:pPr>
      <w:spacing w:after="120" w:line="360" w:lineRule="auto"/>
    </w:pPr>
    <w:rPr>
      <w:rFonts w:cs="Tunga"/>
      <w:color w:val="auto"/>
      <w:lang w:val="en-IN" w:bidi="kn-IN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0F51E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20303" w:themeColor="accent2" w:themeShade="80"/>
      <w:sz w:val="28"/>
      <w:szCs w:val="28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  <w:lang w:val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222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21212" w:themeColor="accent1" w:themeShade="7F"/>
      <w:sz w:val="24"/>
      <w:szCs w:val="24"/>
      <w:lang w:val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222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1C1C1C" w:themeColor="accent1" w:themeShade="BF"/>
      <w:lang w:val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222"/>
    <w:pPr>
      <w:keepNext/>
      <w:keepLines/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1C1C1C" w:themeColor="accent1" w:themeShade="BF"/>
      <w:lang w:val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222"/>
    <w:pPr>
      <w:keepNext/>
      <w:keepLines/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121212" w:themeColor="accent1" w:themeShade="7F"/>
      <w:lang w:val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222"/>
    <w:pPr>
      <w:keepNext/>
      <w:keepLines/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121212" w:themeColor="accent1" w:themeShade="7F"/>
      <w:lang w:val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222"/>
    <w:pPr>
      <w:keepNext/>
      <w:keepLines/>
      <w:spacing w:before="40" w:after="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  <w:lang w:val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222"/>
    <w:pPr>
      <w:keepNext/>
      <w:keepLines/>
      <w:spacing w:before="40" w:after="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63133"/>
    <w:pPr>
      <w:spacing w:after="0" w:line="240" w:lineRule="auto"/>
    </w:pPr>
    <w:rPr>
      <w:rFonts w:cstheme="minorBidi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54E0D"/>
    <w:rPr>
      <w:color w:val="auto"/>
    </w:rPr>
  </w:style>
  <w:style w:type="paragraph" w:styleId="Footer">
    <w:name w:val="footer"/>
    <w:basedOn w:val="Normal"/>
    <w:link w:val="FooterChar"/>
    <w:uiPriority w:val="99"/>
    <w:rsid w:val="00BC0F0A"/>
    <w:pPr>
      <w:spacing w:after="0" w:line="240" w:lineRule="auto"/>
      <w:ind w:left="-720" w:right="-720"/>
      <w:jc w:val="center"/>
    </w:pPr>
    <w:rPr>
      <w:rFonts w:asciiTheme="majorHAnsi" w:hAnsiTheme="majorHAnsi" w:cstheme="minorBidi"/>
      <w:color w:val="320303" w:themeColor="accent2" w:themeShade="80"/>
      <w:lang w:val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54E0D"/>
    <w:rPr>
      <w:rFonts w:asciiTheme="majorHAnsi" w:hAnsiTheme="majorHAnsi"/>
      <w:color w:val="320303" w:themeColor="accent2" w:themeShade="80"/>
    </w:rPr>
  </w:style>
  <w:style w:type="character" w:styleId="PlaceholderText">
    <w:name w:val="Placeholder Text"/>
    <w:basedOn w:val="DefaultParagraphFont"/>
    <w:uiPriority w:val="99"/>
    <w:semiHidden/>
    <w:rsid w:val="00912A0A"/>
    <w:rPr>
      <w:color w:val="BD878C" w:themeColor="accent5" w:themeShade="BF"/>
      <w:sz w:val="22"/>
    </w:rPr>
  </w:style>
  <w:style w:type="paragraph" w:customStyle="1" w:styleId="ContactInfo">
    <w:name w:val="Contact Info"/>
    <w:basedOn w:val="Normal"/>
    <w:uiPriority w:val="3"/>
    <w:qFormat/>
    <w:rsid w:val="00410197"/>
    <w:pPr>
      <w:spacing w:after="0" w:line="276" w:lineRule="auto"/>
      <w:jc w:val="right"/>
    </w:pPr>
    <w:rPr>
      <w:rFonts w:cstheme="minorBidi"/>
      <w:sz w:val="20"/>
      <w:szCs w:val="18"/>
      <w:lang w:val="en-US" w:bidi="ar-SA"/>
    </w:rPr>
  </w:style>
  <w:style w:type="paragraph" w:styleId="Date">
    <w:name w:val="Date"/>
    <w:basedOn w:val="Normal"/>
    <w:next w:val="Salutation"/>
    <w:link w:val="DateChar"/>
    <w:uiPriority w:val="4"/>
    <w:unhideWhenUsed/>
    <w:qFormat/>
    <w:pPr>
      <w:spacing w:before="720" w:after="960" w:line="276" w:lineRule="auto"/>
    </w:pPr>
    <w:rPr>
      <w:rFonts w:cstheme="minorBidi"/>
      <w:lang w:val="en-US" w:bidi="ar-SA"/>
    </w:rPr>
  </w:style>
  <w:style w:type="character" w:customStyle="1" w:styleId="DateChar">
    <w:name w:val="Date Char"/>
    <w:basedOn w:val="DefaultParagraphFont"/>
    <w:link w:val="Date"/>
    <w:uiPriority w:val="4"/>
    <w:rsid w:val="00752FC4"/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254E0D"/>
    <w:pPr>
      <w:spacing w:after="960" w:line="240" w:lineRule="auto"/>
    </w:pPr>
    <w:rPr>
      <w:rFonts w:cstheme="minorBidi"/>
      <w:lang w:val="en-US" w:bidi="ar-SA"/>
    </w:rPr>
  </w:style>
  <w:style w:type="character" w:customStyle="1" w:styleId="ClosingChar">
    <w:name w:val="Closing Char"/>
    <w:basedOn w:val="DefaultParagraphFont"/>
    <w:link w:val="Closing"/>
    <w:uiPriority w:val="6"/>
    <w:rsid w:val="00254E0D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254E0D"/>
    <w:rPr>
      <w:rFonts w:asciiTheme="majorHAnsi" w:eastAsiaTheme="majorEastAsia" w:hAnsiTheme="majorHAnsi" w:cstheme="majorBidi"/>
      <w:b/>
      <w:bCs/>
      <w:color w:val="320303" w:themeColor="accent2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E0D"/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table" w:styleId="TableGrid">
    <w:name w:val="Table Grid"/>
    <w:basedOn w:val="TableNormal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  <w:lang w:val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phy">
    <w:name w:val="Bibliography"/>
    <w:basedOn w:val="Normal"/>
    <w:next w:val="Normal"/>
    <w:uiPriority w:val="37"/>
    <w:semiHidden/>
    <w:unhideWhenUsed/>
    <w:rsid w:val="00572222"/>
    <w:pPr>
      <w:spacing w:after="300" w:line="276" w:lineRule="auto"/>
    </w:pPr>
    <w:rPr>
      <w:rFonts w:cstheme="minorBidi"/>
      <w:lang w:val="en-US" w:bidi="ar-SA"/>
    </w:rPr>
  </w:style>
  <w:style w:type="paragraph" w:styleId="BlockText">
    <w:name w:val="Block Text"/>
    <w:basedOn w:val="Normal"/>
    <w:uiPriority w:val="99"/>
    <w:semiHidden/>
    <w:unhideWhenUsed/>
    <w:rsid w:val="000F51EC"/>
    <w:pPr>
      <w:pBdr>
        <w:top w:val="single" w:sz="2" w:space="10" w:color="262626" w:themeColor="accent1" w:frame="1"/>
        <w:left w:val="single" w:sz="2" w:space="10" w:color="262626" w:themeColor="accent1" w:frame="1"/>
        <w:bottom w:val="single" w:sz="2" w:space="10" w:color="262626" w:themeColor="accent1" w:frame="1"/>
        <w:right w:val="single" w:sz="2" w:space="10" w:color="262626" w:themeColor="accent1" w:frame="1"/>
      </w:pBdr>
      <w:spacing w:after="300" w:line="276" w:lineRule="auto"/>
      <w:ind w:left="1152" w:right="1152"/>
    </w:pPr>
    <w:rPr>
      <w:rFonts w:eastAsiaTheme="minorEastAsia" w:cstheme="minorBidi"/>
      <w:i/>
      <w:iCs/>
      <w:color w:val="1C1C1C" w:themeColor="accent1" w:themeShade="BF"/>
      <w:lang w:val="en-US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572222"/>
    <w:pPr>
      <w:spacing w:line="276" w:lineRule="auto"/>
    </w:pPr>
    <w:rPr>
      <w:rFonts w:cstheme="minorBidi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72222"/>
    <w:pPr>
      <w:spacing w:line="480" w:lineRule="auto"/>
    </w:pPr>
    <w:rPr>
      <w:rFonts w:cstheme="minorBidi"/>
      <w:lang w:val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72222"/>
    <w:pPr>
      <w:spacing w:line="276" w:lineRule="auto"/>
    </w:pPr>
    <w:rPr>
      <w:rFonts w:cstheme="minorBidi"/>
      <w:szCs w:val="16"/>
      <w:lang w:val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2222"/>
    <w:pPr>
      <w:spacing w:line="276" w:lineRule="auto"/>
      <w:ind w:left="360"/>
    </w:pPr>
    <w:rPr>
      <w:rFonts w:cstheme="minorBidi"/>
      <w:lang w:val="en-US" w:bidi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2222"/>
    <w:pPr>
      <w:spacing w:line="480" w:lineRule="auto"/>
      <w:ind w:left="360"/>
    </w:pPr>
    <w:rPr>
      <w:rFonts w:cstheme="minorBidi"/>
      <w:lang w:val="en-US" w:bidi="ar-SA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72222"/>
    <w:pPr>
      <w:spacing w:line="276" w:lineRule="auto"/>
      <w:ind w:left="360"/>
    </w:pPr>
    <w:rPr>
      <w:rFonts w:cstheme="minorBidi"/>
      <w:szCs w:val="16"/>
      <w:lang w:val="en-US" w:bidi="ar-SA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BookTitle">
    <w:name w:val="Book Title"/>
    <w:basedOn w:val="DefaultParagraphFont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2222"/>
    <w:pPr>
      <w:spacing w:after="200" w:line="240" w:lineRule="auto"/>
    </w:pPr>
    <w:rPr>
      <w:rFonts w:cstheme="minorBidi"/>
      <w:i/>
      <w:iCs/>
      <w:color w:val="000000" w:themeColor="text2"/>
      <w:szCs w:val="18"/>
      <w:lang w:val="en-US" w:bidi="ar-SA"/>
    </w:rPr>
  </w:style>
  <w:style w:type="table" w:styleId="ColorfulGrid">
    <w:name w:val="Colorful Grid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D3D3" w:themeFill="accent1" w:themeFillTint="33"/>
    </w:tcPr>
    <w:tblStylePr w:type="firstRow">
      <w:rPr>
        <w:b/>
        <w:bCs/>
      </w:rPr>
      <w:tblPr/>
      <w:tcPr>
        <w:shd w:val="clear" w:color="auto" w:fill="A8A8A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A8A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C1C1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C1C1C" w:themeFill="accent1" w:themeFillShade="BF"/>
      </w:tcPr>
    </w:tblStylePr>
    <w:tblStylePr w:type="band1Vert">
      <w:tblPr/>
      <w:tcPr>
        <w:shd w:val="clear" w:color="auto" w:fill="929292" w:themeFill="accent1" w:themeFillTint="7F"/>
      </w:tcPr>
    </w:tblStylePr>
    <w:tblStylePr w:type="band1Horz">
      <w:tblPr/>
      <w:tcPr>
        <w:shd w:val="clear" w:color="auto" w:fill="929292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B3B3" w:themeFill="accent2" w:themeFillTint="33"/>
    </w:tcPr>
    <w:tblStylePr w:type="firstRow">
      <w:rPr>
        <w:b/>
        <w:bCs/>
      </w:rPr>
      <w:tblPr/>
      <w:tcPr>
        <w:shd w:val="clear" w:color="auto" w:fill="F4686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686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B050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B0505" w:themeFill="accent2" w:themeFillShade="BF"/>
      </w:tcPr>
    </w:tblStylePr>
    <w:tblStylePr w:type="band1Vert">
      <w:tblPr/>
      <w:tcPr>
        <w:shd w:val="clear" w:color="auto" w:fill="F24343" w:themeFill="accent2" w:themeFillTint="7F"/>
      </w:tcPr>
    </w:tblStylePr>
    <w:tblStylePr w:type="band1Horz">
      <w:tblPr/>
      <w:tcPr>
        <w:shd w:val="clear" w:color="auto" w:fill="F2434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9" w:themeFill="accent3" w:themeFillTint="33"/>
    </w:tcPr>
    <w:tblStylePr w:type="firstRow">
      <w:rPr>
        <w:b/>
        <w:bCs/>
      </w:rPr>
      <w:tblPr/>
      <w:tcPr>
        <w:shd w:val="clear" w:color="auto" w:fill="F3F3F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3F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AAAA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AAAAA" w:themeFill="accent3" w:themeFillShade="BF"/>
      </w:tcPr>
    </w:tblStylePr>
    <w:tblStylePr w:type="band1Vert">
      <w:tblPr/>
      <w:tcPr>
        <w:shd w:val="clear" w:color="auto" w:fill="F1F1F1" w:themeFill="accent3" w:themeFillTint="7F"/>
      </w:tcPr>
    </w:tblStylePr>
    <w:tblStylePr w:type="band1Horz">
      <w:tblPr/>
      <w:tcPr>
        <w:shd w:val="clear" w:color="auto" w:fill="F1F1F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9D9" w:themeFill="accent4" w:themeFillTint="33"/>
    </w:tcPr>
    <w:tblStylePr w:type="firstRow">
      <w:rPr>
        <w:b/>
        <w:bCs/>
      </w:rPr>
      <w:tblPr/>
      <w:tcPr>
        <w:shd w:val="clear" w:color="auto" w:fill="B3B3B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B3B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303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3030" w:themeFill="accent4" w:themeFillShade="BF"/>
      </w:tc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shd w:val="clear" w:color="auto" w:fill="A0A0A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5F5" w:themeFill="accent5" w:themeFillTint="33"/>
    </w:tcPr>
    <w:tblStylePr w:type="firstRow">
      <w:rPr>
        <w:b/>
        <w:bCs/>
      </w:rPr>
      <w:tblPr/>
      <w:tcPr>
        <w:shd w:val="clear" w:color="auto" w:fill="F4EB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B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D878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D878C" w:themeFill="accent5" w:themeFillShade="BF"/>
      </w:tcPr>
    </w:tblStylePr>
    <w:tblStylePr w:type="band1Vert">
      <w:tblPr/>
      <w:tcPr>
        <w:shd w:val="clear" w:color="auto" w:fill="F1E6E7" w:themeFill="accent5" w:themeFillTint="7F"/>
      </w:tcPr>
    </w:tblStylePr>
    <w:tblStylePr w:type="band1Horz">
      <w:tblPr/>
      <w:tcPr>
        <w:shd w:val="clear" w:color="auto" w:fill="F1E6E7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</w:rPr>
      <w:tblPr/>
      <w:tcPr>
        <w:shd w:val="clear" w:color="auto" w:fill="FFFF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0505" w:themeFill="accent2" w:themeFillShade="CC"/>
      </w:tcPr>
    </w:tblStylePr>
    <w:tblStylePr w:type="lastRow">
      <w:rPr>
        <w:b/>
        <w:bCs/>
        <w:color w:val="500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E9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0505" w:themeFill="accent2" w:themeFillShade="CC"/>
      </w:tcPr>
    </w:tblStylePr>
    <w:tblStylePr w:type="lastRow">
      <w:rPr>
        <w:b/>
        <w:bCs/>
        <w:color w:val="500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D9D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0505" w:themeFill="accent2" w:themeFillShade="CC"/>
      </w:tcPr>
    </w:tblStylePr>
    <w:tblStylePr w:type="lastRow">
      <w:rPr>
        <w:b/>
        <w:bCs/>
        <w:color w:val="500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3434" w:themeFill="accent4" w:themeFillShade="CC"/>
      </w:tcPr>
    </w:tblStylePr>
    <w:tblStylePr w:type="lastRow">
      <w:rPr>
        <w:b/>
        <w:bCs/>
        <w:color w:val="3434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CE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B5B5" w:themeFill="accent3" w:themeFillShade="CC"/>
      </w:tcPr>
    </w:tblStylePr>
    <w:tblStylePr w:type="lastRow">
      <w:rPr>
        <w:b/>
        <w:bCs/>
        <w:color w:val="B5B5B5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6" w:themeFillShade="CC"/>
      </w:tcPr>
    </w:tblStylePr>
    <w:tblStylePr w:type="lastRow">
      <w:rPr>
        <w:b/>
        <w:bCs/>
        <w:color w:val="CCCCC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959A" w:themeFill="accent5" w:themeFillShade="CC"/>
      </w:tcPr>
    </w:tblStylePr>
    <w:tblStylePr w:type="lastRow">
      <w:rPr>
        <w:b/>
        <w:bCs/>
        <w:color w:val="C5959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5070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50707" w:themeColor="accent2"/>
        <w:left w:val="single" w:sz="4" w:space="0" w:color="262626" w:themeColor="accent1"/>
        <w:bottom w:val="single" w:sz="4" w:space="0" w:color="262626" w:themeColor="accent1"/>
        <w:right w:val="single" w:sz="4" w:space="0" w:color="26262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9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161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1616" w:themeColor="accent1" w:themeShade="99"/>
          <w:insideV w:val="nil"/>
        </w:tcBorders>
        <w:shd w:val="clear" w:color="auto" w:fill="16161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616" w:themeFill="accent1" w:themeFillShade="99"/>
      </w:tcPr>
    </w:tblStylePr>
    <w:tblStylePr w:type="band1Vert">
      <w:tblPr/>
      <w:tcPr>
        <w:shd w:val="clear" w:color="auto" w:fill="A8A8A8" w:themeFill="accent1" w:themeFillTint="66"/>
      </w:tcPr>
    </w:tblStylePr>
    <w:tblStylePr w:type="band1Horz">
      <w:tblPr/>
      <w:tcPr>
        <w:shd w:val="clear" w:color="auto" w:fill="92929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50707" w:themeColor="accent2"/>
        <w:left w:val="single" w:sz="4" w:space="0" w:color="650707" w:themeColor="accent2"/>
        <w:bottom w:val="single" w:sz="4" w:space="0" w:color="650707" w:themeColor="accent2"/>
        <w:right w:val="single" w:sz="4" w:space="0" w:color="65070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9D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040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0404" w:themeColor="accent2" w:themeShade="99"/>
          <w:insideV w:val="nil"/>
        </w:tcBorders>
        <w:shd w:val="clear" w:color="auto" w:fill="3C040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0404" w:themeFill="accent2" w:themeFillShade="99"/>
      </w:tcPr>
    </w:tblStylePr>
    <w:tblStylePr w:type="band1Vert">
      <w:tblPr/>
      <w:tcPr>
        <w:shd w:val="clear" w:color="auto" w:fill="F46868" w:themeFill="accent2" w:themeFillTint="66"/>
      </w:tcPr>
    </w:tblStylePr>
    <w:tblStylePr w:type="band1Horz">
      <w:tblPr/>
      <w:tcPr>
        <w:shd w:val="clear" w:color="auto" w:fill="F2434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14141" w:themeColor="accent4"/>
        <w:left w:val="single" w:sz="4" w:space="0" w:color="E3E3E3" w:themeColor="accent3"/>
        <w:bottom w:val="single" w:sz="4" w:space="0" w:color="E3E3E3" w:themeColor="accent3"/>
        <w:right w:val="single" w:sz="4" w:space="0" w:color="E3E3E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1414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888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8888" w:themeColor="accent3" w:themeShade="99"/>
          <w:insideV w:val="nil"/>
        </w:tcBorders>
        <w:shd w:val="clear" w:color="auto" w:fill="88888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8888" w:themeFill="accent3" w:themeFillShade="99"/>
      </w:tcPr>
    </w:tblStylePr>
    <w:tblStylePr w:type="band1Vert">
      <w:tblPr/>
      <w:tcPr>
        <w:shd w:val="clear" w:color="auto" w:fill="F3F3F3" w:themeFill="accent3" w:themeFillTint="66"/>
      </w:tcPr>
    </w:tblStylePr>
    <w:tblStylePr w:type="band1Horz">
      <w:tblPr/>
      <w:tcPr>
        <w:shd w:val="clear" w:color="auto" w:fill="F1F1F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3E3E3" w:themeColor="accent3"/>
        <w:left w:val="single" w:sz="4" w:space="0" w:color="414141" w:themeColor="accent4"/>
        <w:bottom w:val="single" w:sz="4" w:space="0" w:color="414141" w:themeColor="accent4"/>
        <w:right w:val="single" w:sz="4" w:space="0" w:color="41414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CE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E3E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27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2727" w:themeColor="accent4" w:themeShade="99"/>
          <w:insideV w:val="nil"/>
        </w:tcBorders>
        <w:shd w:val="clear" w:color="auto" w:fill="2727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2727" w:themeFill="accent4" w:themeFillShade="99"/>
      </w:tcPr>
    </w:tblStylePr>
    <w:tblStylePr w:type="band1Vert">
      <w:tblPr/>
      <w:tcPr>
        <w:shd w:val="clear" w:color="auto" w:fill="B3B3B3" w:themeFill="accent4" w:themeFillTint="66"/>
      </w:tcPr>
    </w:tblStylePr>
    <w:tblStylePr w:type="band1Horz">
      <w:tblPr/>
      <w:tcPr>
        <w:shd w:val="clear" w:color="auto" w:fill="A0A0A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6"/>
        <w:left w:val="single" w:sz="4" w:space="0" w:color="E4CED0" w:themeColor="accent5"/>
        <w:bottom w:val="single" w:sz="4" w:space="0" w:color="E4CED0" w:themeColor="accent5"/>
        <w:right w:val="single" w:sz="4" w:space="0" w:color="E4CED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65E6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65E64" w:themeColor="accent5" w:themeShade="99"/>
          <w:insideV w:val="nil"/>
        </w:tcBorders>
        <w:shd w:val="clear" w:color="auto" w:fill="A65E6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E64" w:themeFill="accent5" w:themeFillShade="99"/>
      </w:tcPr>
    </w:tblStylePr>
    <w:tblStylePr w:type="band1Vert">
      <w:tblPr/>
      <w:tcPr>
        <w:shd w:val="clear" w:color="auto" w:fill="F4EBEB" w:themeFill="accent5" w:themeFillTint="66"/>
      </w:tcPr>
    </w:tblStylePr>
    <w:tblStylePr w:type="band1Horz">
      <w:tblPr/>
      <w:tcPr>
        <w:shd w:val="clear" w:color="auto" w:fill="F1E6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4CED0" w:themeColor="accent5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4CED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6" w:themeShade="99"/>
          <w:insideV w:val="nil"/>
        </w:tcBorders>
        <w:shd w:val="clear" w:color="auto" w:fill="99999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6" w:themeFillShade="99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7222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222"/>
    <w:pPr>
      <w:spacing w:after="300" w:line="240" w:lineRule="auto"/>
    </w:pPr>
    <w:rPr>
      <w:rFonts w:cstheme="minorBidi"/>
      <w:lang w:val="en-US"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2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arkList">
    <w:name w:val="Dark List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262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121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1C1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1C1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1C1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1C1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5070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030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B050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B050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050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050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3E3E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717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AAA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AAA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AAA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AAA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1414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202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303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4CED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B4C5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D878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D878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878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878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  <w:lang w:val="en-US" w:bidi="ar-S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72222"/>
    <w:pPr>
      <w:spacing w:after="0" w:line="240" w:lineRule="auto"/>
    </w:pPr>
    <w:rPr>
      <w:rFonts w:cstheme="minorBidi"/>
      <w:lang w:val="en-US" w:bidi="ar-SA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Emphasis">
    <w:name w:val="Emphasis"/>
    <w:basedOn w:val="DefaultParagraphFont"/>
    <w:uiPriority w:val="20"/>
    <w:semiHidden/>
    <w:qFormat/>
    <w:rsid w:val="00572222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2222"/>
    <w:pPr>
      <w:spacing w:after="0" w:line="240" w:lineRule="auto"/>
    </w:pPr>
    <w:rPr>
      <w:rFonts w:cstheme="minorBidi"/>
      <w:lang w:val="en-US" w:bidi="ar-SA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EnvelopeAddress">
    <w:name w:val="envelope address"/>
    <w:basedOn w:val="Normal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  <w:lang w:val="en-US" w:bidi="ar-SA"/>
    </w:rPr>
  </w:style>
  <w:style w:type="paragraph" w:styleId="EnvelopeReturn">
    <w:name w:val="envelope return"/>
    <w:basedOn w:val="Normal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lang w:val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0F51EC"/>
    <w:rPr>
      <w:color w:val="320303" w:themeColor="accent2" w:themeShade="80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2222"/>
    <w:pPr>
      <w:spacing w:after="0" w:line="240" w:lineRule="auto"/>
    </w:pPr>
    <w:rPr>
      <w:rFonts w:cstheme="minorBidi"/>
      <w:lang w:val="en-US"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ridTable1Light">
    <w:name w:val="Grid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8A8A8" w:themeColor="accent1" w:themeTint="66"/>
        <w:left w:val="single" w:sz="4" w:space="0" w:color="A8A8A8" w:themeColor="accent1" w:themeTint="66"/>
        <w:bottom w:val="single" w:sz="4" w:space="0" w:color="A8A8A8" w:themeColor="accent1" w:themeTint="66"/>
        <w:right w:val="single" w:sz="4" w:space="0" w:color="A8A8A8" w:themeColor="accent1" w:themeTint="66"/>
        <w:insideH w:val="single" w:sz="4" w:space="0" w:color="A8A8A8" w:themeColor="accent1" w:themeTint="66"/>
        <w:insideV w:val="single" w:sz="4" w:space="0" w:color="A8A8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46868" w:themeColor="accent2" w:themeTint="66"/>
        <w:left w:val="single" w:sz="4" w:space="0" w:color="F46868" w:themeColor="accent2" w:themeTint="66"/>
        <w:bottom w:val="single" w:sz="4" w:space="0" w:color="F46868" w:themeColor="accent2" w:themeTint="66"/>
        <w:right w:val="single" w:sz="4" w:space="0" w:color="F46868" w:themeColor="accent2" w:themeTint="66"/>
        <w:insideH w:val="single" w:sz="4" w:space="0" w:color="F46868" w:themeColor="accent2" w:themeTint="66"/>
        <w:insideV w:val="single" w:sz="4" w:space="0" w:color="F4686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F1D1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3F3F3" w:themeColor="accent3" w:themeTint="66"/>
        <w:left w:val="single" w:sz="4" w:space="0" w:color="F3F3F3" w:themeColor="accent3" w:themeTint="66"/>
        <w:bottom w:val="single" w:sz="4" w:space="0" w:color="F3F3F3" w:themeColor="accent3" w:themeTint="66"/>
        <w:right w:val="single" w:sz="4" w:space="0" w:color="F3F3F3" w:themeColor="accent3" w:themeTint="66"/>
        <w:insideH w:val="single" w:sz="4" w:space="0" w:color="F3F3F3" w:themeColor="accent3" w:themeTint="66"/>
        <w:insideV w:val="single" w:sz="4" w:space="0" w:color="F3F3F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EE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3B3B3" w:themeColor="accent4" w:themeTint="66"/>
        <w:left w:val="single" w:sz="4" w:space="0" w:color="B3B3B3" w:themeColor="accent4" w:themeTint="66"/>
        <w:bottom w:val="single" w:sz="4" w:space="0" w:color="B3B3B3" w:themeColor="accent4" w:themeTint="66"/>
        <w:right w:val="single" w:sz="4" w:space="0" w:color="B3B3B3" w:themeColor="accent4" w:themeTint="66"/>
        <w:insideH w:val="single" w:sz="4" w:space="0" w:color="B3B3B3" w:themeColor="accent4" w:themeTint="66"/>
        <w:insideV w:val="single" w:sz="4" w:space="0" w:color="B3B3B3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4EBEB" w:themeColor="accent5" w:themeTint="66"/>
        <w:left w:val="single" w:sz="4" w:space="0" w:color="F4EBEB" w:themeColor="accent5" w:themeTint="66"/>
        <w:bottom w:val="single" w:sz="4" w:space="0" w:color="F4EBEB" w:themeColor="accent5" w:themeTint="66"/>
        <w:right w:val="single" w:sz="4" w:space="0" w:color="F4EBEB" w:themeColor="accent5" w:themeTint="66"/>
        <w:insideH w:val="single" w:sz="4" w:space="0" w:color="F4EBEB" w:themeColor="accent5" w:themeTint="66"/>
        <w:insideV w:val="single" w:sz="4" w:space="0" w:color="F4EBE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EE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66"/>
        <w:left w:val="single" w:sz="4" w:space="0" w:color="FFFFFF" w:themeColor="accent6" w:themeTint="66"/>
        <w:bottom w:val="single" w:sz="4" w:space="0" w:color="FFFFFF" w:themeColor="accent6" w:themeTint="66"/>
        <w:right w:val="single" w:sz="4" w:space="0" w:color="FFFFFF" w:themeColor="accent6" w:themeTint="66"/>
        <w:insideH w:val="single" w:sz="4" w:space="0" w:color="FFFFFF" w:themeColor="accent6" w:themeTint="66"/>
        <w:insideV w:val="single" w:sz="4" w:space="0" w:color="FFFF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7C7C7C" w:themeColor="accent1" w:themeTint="99"/>
        <w:bottom w:val="single" w:sz="2" w:space="0" w:color="7C7C7C" w:themeColor="accent1" w:themeTint="99"/>
        <w:insideH w:val="single" w:sz="2" w:space="0" w:color="7C7C7C" w:themeColor="accent1" w:themeTint="99"/>
        <w:insideV w:val="single" w:sz="2" w:space="0" w:color="7C7C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C7C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C7C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F1D1D" w:themeColor="accent2" w:themeTint="99"/>
        <w:bottom w:val="single" w:sz="2" w:space="0" w:color="EF1D1D" w:themeColor="accent2" w:themeTint="99"/>
        <w:insideH w:val="single" w:sz="2" w:space="0" w:color="EF1D1D" w:themeColor="accent2" w:themeTint="99"/>
        <w:insideV w:val="single" w:sz="2" w:space="0" w:color="EF1D1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1D1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1D1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EEEEE" w:themeColor="accent3" w:themeTint="99"/>
        <w:bottom w:val="single" w:sz="2" w:space="0" w:color="EEEEEE" w:themeColor="accent3" w:themeTint="99"/>
        <w:insideH w:val="single" w:sz="2" w:space="0" w:color="EEEEEE" w:themeColor="accent3" w:themeTint="99"/>
        <w:insideV w:val="single" w:sz="2" w:space="0" w:color="EEEEE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EEE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EEE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8D8D8D" w:themeColor="accent4" w:themeTint="99"/>
        <w:bottom w:val="single" w:sz="2" w:space="0" w:color="8D8D8D" w:themeColor="accent4" w:themeTint="99"/>
        <w:insideH w:val="single" w:sz="2" w:space="0" w:color="8D8D8D" w:themeColor="accent4" w:themeTint="99"/>
        <w:insideV w:val="single" w:sz="2" w:space="0" w:color="8D8D8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8D8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8D8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EE1E2" w:themeColor="accent5" w:themeTint="99"/>
        <w:bottom w:val="single" w:sz="2" w:space="0" w:color="EEE1E2" w:themeColor="accent5" w:themeTint="99"/>
        <w:insideH w:val="single" w:sz="2" w:space="0" w:color="EEE1E2" w:themeColor="accent5" w:themeTint="99"/>
        <w:insideV w:val="single" w:sz="2" w:space="0" w:color="EEE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E1E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E1E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6" w:themeTint="99"/>
        <w:bottom w:val="single" w:sz="2" w:space="0" w:color="FFFFFF" w:themeColor="accent6" w:themeTint="99"/>
        <w:insideH w:val="single" w:sz="2" w:space="0" w:color="FFFFFF" w:themeColor="accent6" w:themeTint="99"/>
        <w:insideV w:val="single" w:sz="2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3">
    <w:name w:val="Grid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  <w:tblStylePr w:type="neCell">
      <w:tblPr/>
      <w:tcPr>
        <w:tcBorders>
          <w:bottom w:val="single" w:sz="4" w:space="0" w:color="7C7C7C" w:themeColor="accent1" w:themeTint="99"/>
        </w:tcBorders>
      </w:tcPr>
    </w:tblStylePr>
    <w:tblStylePr w:type="nwCell">
      <w:tblPr/>
      <w:tcPr>
        <w:tcBorders>
          <w:bottom w:val="single" w:sz="4" w:space="0" w:color="7C7C7C" w:themeColor="accent1" w:themeTint="99"/>
        </w:tcBorders>
      </w:tcPr>
    </w:tblStylePr>
    <w:tblStylePr w:type="seCell">
      <w:tblPr/>
      <w:tcPr>
        <w:tcBorders>
          <w:top w:val="single" w:sz="4" w:space="0" w:color="7C7C7C" w:themeColor="accent1" w:themeTint="99"/>
        </w:tcBorders>
      </w:tcPr>
    </w:tblStylePr>
    <w:tblStylePr w:type="swCell">
      <w:tblPr/>
      <w:tcPr>
        <w:tcBorders>
          <w:top w:val="single" w:sz="4" w:space="0" w:color="7C7C7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  <w:tblStylePr w:type="neCell">
      <w:tblPr/>
      <w:tcPr>
        <w:tcBorders>
          <w:bottom w:val="single" w:sz="4" w:space="0" w:color="EF1D1D" w:themeColor="accent2" w:themeTint="99"/>
        </w:tcBorders>
      </w:tcPr>
    </w:tblStylePr>
    <w:tblStylePr w:type="nwCell">
      <w:tblPr/>
      <w:tcPr>
        <w:tcBorders>
          <w:bottom w:val="single" w:sz="4" w:space="0" w:color="EF1D1D" w:themeColor="accent2" w:themeTint="99"/>
        </w:tcBorders>
      </w:tcPr>
    </w:tblStylePr>
    <w:tblStylePr w:type="seCell">
      <w:tblPr/>
      <w:tcPr>
        <w:tcBorders>
          <w:top w:val="single" w:sz="4" w:space="0" w:color="EF1D1D" w:themeColor="accent2" w:themeTint="99"/>
        </w:tcBorders>
      </w:tcPr>
    </w:tblStylePr>
    <w:tblStylePr w:type="swCell">
      <w:tblPr/>
      <w:tcPr>
        <w:tcBorders>
          <w:top w:val="single" w:sz="4" w:space="0" w:color="EF1D1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  <w:tblStylePr w:type="neCell">
      <w:tblPr/>
      <w:tcPr>
        <w:tcBorders>
          <w:bottom w:val="single" w:sz="4" w:space="0" w:color="EEEEEE" w:themeColor="accent3" w:themeTint="99"/>
        </w:tcBorders>
      </w:tcPr>
    </w:tblStylePr>
    <w:tblStylePr w:type="nwCell">
      <w:tblPr/>
      <w:tcPr>
        <w:tcBorders>
          <w:bottom w:val="single" w:sz="4" w:space="0" w:color="EEEEEE" w:themeColor="accent3" w:themeTint="99"/>
        </w:tcBorders>
      </w:tcPr>
    </w:tblStylePr>
    <w:tblStylePr w:type="seCell">
      <w:tblPr/>
      <w:tcPr>
        <w:tcBorders>
          <w:top w:val="single" w:sz="4" w:space="0" w:color="EEEEEE" w:themeColor="accent3" w:themeTint="99"/>
        </w:tcBorders>
      </w:tcPr>
    </w:tblStylePr>
    <w:tblStylePr w:type="swCell">
      <w:tblPr/>
      <w:tcPr>
        <w:tcBorders>
          <w:top w:val="single" w:sz="4" w:space="0" w:color="EEEEE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bottom w:val="single" w:sz="4" w:space="0" w:color="8D8D8D" w:themeColor="accent4" w:themeTint="99"/>
        </w:tcBorders>
      </w:tcPr>
    </w:tblStylePr>
    <w:tblStylePr w:type="nwCell">
      <w:tblPr/>
      <w:tcPr>
        <w:tcBorders>
          <w:bottom w:val="single" w:sz="4" w:space="0" w:color="8D8D8D" w:themeColor="accent4" w:themeTint="99"/>
        </w:tcBorders>
      </w:tcPr>
    </w:tblStylePr>
    <w:tblStylePr w:type="seCell">
      <w:tblPr/>
      <w:tcPr>
        <w:tcBorders>
          <w:top w:val="single" w:sz="4" w:space="0" w:color="8D8D8D" w:themeColor="accent4" w:themeTint="99"/>
        </w:tcBorders>
      </w:tcPr>
    </w:tblStylePr>
    <w:tblStylePr w:type="swCell">
      <w:tblPr/>
      <w:tcPr>
        <w:tcBorders>
          <w:top w:val="single" w:sz="4" w:space="0" w:color="8D8D8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  <w:tblStylePr w:type="neCell">
      <w:tblPr/>
      <w:tcPr>
        <w:tcBorders>
          <w:bottom w:val="single" w:sz="4" w:space="0" w:color="EEE1E2" w:themeColor="accent5" w:themeTint="99"/>
        </w:tcBorders>
      </w:tcPr>
    </w:tblStylePr>
    <w:tblStylePr w:type="nwCell">
      <w:tblPr/>
      <w:tcPr>
        <w:tcBorders>
          <w:bottom w:val="single" w:sz="4" w:space="0" w:color="EEE1E2" w:themeColor="accent5" w:themeTint="99"/>
        </w:tcBorders>
      </w:tcPr>
    </w:tblStylePr>
    <w:tblStylePr w:type="seCell">
      <w:tblPr/>
      <w:tcPr>
        <w:tcBorders>
          <w:top w:val="single" w:sz="4" w:space="0" w:color="EEE1E2" w:themeColor="accent5" w:themeTint="99"/>
        </w:tcBorders>
      </w:tcPr>
    </w:tblStylePr>
    <w:tblStylePr w:type="swCell">
      <w:tblPr/>
      <w:tcPr>
        <w:tcBorders>
          <w:top w:val="single" w:sz="4" w:space="0" w:color="EEE1E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2626" w:themeColor="accent1"/>
          <w:left w:val="single" w:sz="4" w:space="0" w:color="262626" w:themeColor="accent1"/>
          <w:bottom w:val="single" w:sz="4" w:space="0" w:color="262626" w:themeColor="accent1"/>
          <w:right w:val="single" w:sz="4" w:space="0" w:color="262626" w:themeColor="accent1"/>
          <w:insideH w:val="nil"/>
          <w:insideV w:val="nil"/>
        </w:tcBorders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50707" w:themeColor="accent2"/>
          <w:left w:val="single" w:sz="4" w:space="0" w:color="650707" w:themeColor="accent2"/>
          <w:bottom w:val="single" w:sz="4" w:space="0" w:color="650707" w:themeColor="accent2"/>
          <w:right w:val="single" w:sz="4" w:space="0" w:color="650707" w:themeColor="accent2"/>
          <w:insideH w:val="nil"/>
          <w:insideV w:val="nil"/>
        </w:tcBorders>
        <w:shd w:val="clear" w:color="auto" w:fill="650707" w:themeFill="accent2"/>
      </w:tcPr>
    </w:tblStylePr>
    <w:tblStylePr w:type="lastRow">
      <w:rPr>
        <w:b/>
        <w:bCs/>
      </w:rPr>
      <w:tblPr/>
      <w:tcPr>
        <w:tcBorders>
          <w:top w:val="double" w:sz="4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E3E3" w:themeColor="accent3"/>
          <w:left w:val="single" w:sz="4" w:space="0" w:color="E3E3E3" w:themeColor="accent3"/>
          <w:bottom w:val="single" w:sz="4" w:space="0" w:color="E3E3E3" w:themeColor="accent3"/>
          <w:right w:val="single" w:sz="4" w:space="0" w:color="E3E3E3" w:themeColor="accent3"/>
          <w:insideH w:val="nil"/>
          <w:insideV w:val="nil"/>
        </w:tcBorders>
        <w:shd w:val="clear" w:color="auto" w:fill="E3E3E3" w:themeFill="accent3"/>
      </w:tcPr>
    </w:tblStylePr>
    <w:tblStylePr w:type="lastRow">
      <w:rPr>
        <w:b/>
        <w:bCs/>
      </w:rPr>
      <w:tblPr/>
      <w:tcPr>
        <w:tcBorders>
          <w:top w:val="double" w:sz="4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4141" w:themeColor="accent4"/>
          <w:left w:val="single" w:sz="4" w:space="0" w:color="414141" w:themeColor="accent4"/>
          <w:bottom w:val="single" w:sz="4" w:space="0" w:color="414141" w:themeColor="accent4"/>
          <w:right w:val="single" w:sz="4" w:space="0" w:color="414141" w:themeColor="accent4"/>
          <w:insideH w:val="nil"/>
          <w:insideV w:val="nil"/>
        </w:tcBorders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CED0" w:themeColor="accent5"/>
          <w:left w:val="single" w:sz="4" w:space="0" w:color="E4CED0" w:themeColor="accent5"/>
          <w:bottom w:val="single" w:sz="4" w:space="0" w:color="E4CED0" w:themeColor="accent5"/>
          <w:right w:val="single" w:sz="4" w:space="0" w:color="E4CED0" w:themeColor="accent5"/>
          <w:insideH w:val="nil"/>
          <w:insideV w:val="nil"/>
        </w:tcBorders>
        <w:shd w:val="clear" w:color="auto" w:fill="E4CED0" w:themeFill="accent5"/>
      </w:tcPr>
    </w:tblStylePr>
    <w:tblStylePr w:type="lastRow">
      <w:rPr>
        <w:b/>
        <w:bCs/>
      </w:rPr>
      <w:tblPr/>
      <w:tcPr>
        <w:tcBorders>
          <w:top w:val="double" w:sz="4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3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262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262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262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2626" w:themeFill="accent1"/>
      </w:tcPr>
    </w:tblStylePr>
    <w:tblStylePr w:type="band1Vert">
      <w:tblPr/>
      <w:tcPr>
        <w:shd w:val="clear" w:color="auto" w:fill="A8A8A8" w:themeFill="accent1" w:themeFillTint="66"/>
      </w:tcPr>
    </w:tblStylePr>
    <w:tblStylePr w:type="band1Horz">
      <w:tblPr/>
      <w:tcPr>
        <w:shd w:val="clear" w:color="auto" w:fill="A8A8A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B3B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5070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5070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5070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50707" w:themeFill="accent2"/>
      </w:tcPr>
    </w:tblStylePr>
    <w:tblStylePr w:type="band1Vert">
      <w:tblPr/>
      <w:tcPr>
        <w:shd w:val="clear" w:color="auto" w:fill="F46868" w:themeFill="accent2" w:themeFillTint="66"/>
      </w:tcPr>
    </w:tblStylePr>
    <w:tblStylePr w:type="band1Horz">
      <w:tblPr/>
      <w:tcPr>
        <w:shd w:val="clear" w:color="auto" w:fill="F46868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E3E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E3E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E3E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E3E3" w:themeFill="accent3"/>
      </w:tcPr>
    </w:tblStylePr>
    <w:tblStylePr w:type="band1Vert">
      <w:tblPr/>
      <w:tcPr>
        <w:shd w:val="clear" w:color="auto" w:fill="F3F3F3" w:themeFill="accent3" w:themeFillTint="66"/>
      </w:tcPr>
    </w:tblStylePr>
    <w:tblStylePr w:type="band1Horz">
      <w:tblPr/>
      <w:tcPr>
        <w:shd w:val="clear" w:color="auto" w:fill="F3F3F3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9D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414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4141" w:themeFill="accent4"/>
      </w:tcPr>
    </w:tblStylePr>
    <w:tblStylePr w:type="band1Vert">
      <w:tblPr/>
      <w:tcPr>
        <w:shd w:val="clear" w:color="auto" w:fill="B3B3B3" w:themeFill="accent4" w:themeFillTint="66"/>
      </w:tcPr>
    </w:tblStylePr>
    <w:tblStylePr w:type="band1Horz">
      <w:tblPr/>
      <w:tcPr>
        <w:shd w:val="clear" w:color="auto" w:fill="B3B3B3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5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CED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CED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CED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CED0" w:themeFill="accent5"/>
      </w:tcPr>
    </w:tblStylePr>
    <w:tblStylePr w:type="band1Vert">
      <w:tblPr/>
      <w:tcPr>
        <w:shd w:val="clear" w:color="auto" w:fill="F4EBEB" w:themeFill="accent5" w:themeFillTint="66"/>
      </w:tcPr>
    </w:tblStylePr>
    <w:tblStylePr w:type="band1Horz">
      <w:tblPr/>
      <w:tcPr>
        <w:shd w:val="clear" w:color="auto" w:fill="F4EBE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F1D1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EE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EE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  <w:tblStylePr w:type="neCell">
      <w:tblPr/>
      <w:tcPr>
        <w:tcBorders>
          <w:bottom w:val="single" w:sz="4" w:space="0" w:color="7C7C7C" w:themeColor="accent1" w:themeTint="99"/>
        </w:tcBorders>
      </w:tcPr>
    </w:tblStylePr>
    <w:tblStylePr w:type="nwCell">
      <w:tblPr/>
      <w:tcPr>
        <w:tcBorders>
          <w:bottom w:val="single" w:sz="4" w:space="0" w:color="7C7C7C" w:themeColor="accent1" w:themeTint="99"/>
        </w:tcBorders>
      </w:tcPr>
    </w:tblStylePr>
    <w:tblStylePr w:type="seCell">
      <w:tblPr/>
      <w:tcPr>
        <w:tcBorders>
          <w:top w:val="single" w:sz="4" w:space="0" w:color="7C7C7C" w:themeColor="accent1" w:themeTint="99"/>
        </w:tcBorders>
      </w:tcPr>
    </w:tblStylePr>
    <w:tblStylePr w:type="swCell">
      <w:tblPr/>
      <w:tcPr>
        <w:tcBorders>
          <w:top w:val="single" w:sz="4" w:space="0" w:color="7C7C7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  <w:tblStylePr w:type="neCell">
      <w:tblPr/>
      <w:tcPr>
        <w:tcBorders>
          <w:bottom w:val="single" w:sz="4" w:space="0" w:color="EF1D1D" w:themeColor="accent2" w:themeTint="99"/>
        </w:tcBorders>
      </w:tcPr>
    </w:tblStylePr>
    <w:tblStylePr w:type="nwCell">
      <w:tblPr/>
      <w:tcPr>
        <w:tcBorders>
          <w:bottom w:val="single" w:sz="4" w:space="0" w:color="EF1D1D" w:themeColor="accent2" w:themeTint="99"/>
        </w:tcBorders>
      </w:tcPr>
    </w:tblStylePr>
    <w:tblStylePr w:type="seCell">
      <w:tblPr/>
      <w:tcPr>
        <w:tcBorders>
          <w:top w:val="single" w:sz="4" w:space="0" w:color="EF1D1D" w:themeColor="accent2" w:themeTint="99"/>
        </w:tcBorders>
      </w:tcPr>
    </w:tblStylePr>
    <w:tblStylePr w:type="swCell">
      <w:tblPr/>
      <w:tcPr>
        <w:tcBorders>
          <w:top w:val="single" w:sz="4" w:space="0" w:color="EF1D1D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  <w:tblStylePr w:type="neCell">
      <w:tblPr/>
      <w:tcPr>
        <w:tcBorders>
          <w:bottom w:val="single" w:sz="4" w:space="0" w:color="EEEEEE" w:themeColor="accent3" w:themeTint="99"/>
        </w:tcBorders>
      </w:tcPr>
    </w:tblStylePr>
    <w:tblStylePr w:type="nwCell">
      <w:tblPr/>
      <w:tcPr>
        <w:tcBorders>
          <w:bottom w:val="single" w:sz="4" w:space="0" w:color="EEEEEE" w:themeColor="accent3" w:themeTint="99"/>
        </w:tcBorders>
      </w:tcPr>
    </w:tblStylePr>
    <w:tblStylePr w:type="seCell">
      <w:tblPr/>
      <w:tcPr>
        <w:tcBorders>
          <w:top w:val="single" w:sz="4" w:space="0" w:color="EEEEEE" w:themeColor="accent3" w:themeTint="99"/>
        </w:tcBorders>
      </w:tcPr>
    </w:tblStylePr>
    <w:tblStylePr w:type="swCell">
      <w:tblPr/>
      <w:tcPr>
        <w:tcBorders>
          <w:top w:val="single" w:sz="4" w:space="0" w:color="EEEEE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bottom w:val="single" w:sz="4" w:space="0" w:color="8D8D8D" w:themeColor="accent4" w:themeTint="99"/>
        </w:tcBorders>
      </w:tcPr>
    </w:tblStylePr>
    <w:tblStylePr w:type="nwCell">
      <w:tblPr/>
      <w:tcPr>
        <w:tcBorders>
          <w:bottom w:val="single" w:sz="4" w:space="0" w:color="8D8D8D" w:themeColor="accent4" w:themeTint="99"/>
        </w:tcBorders>
      </w:tcPr>
    </w:tblStylePr>
    <w:tblStylePr w:type="seCell">
      <w:tblPr/>
      <w:tcPr>
        <w:tcBorders>
          <w:top w:val="single" w:sz="4" w:space="0" w:color="8D8D8D" w:themeColor="accent4" w:themeTint="99"/>
        </w:tcBorders>
      </w:tcPr>
    </w:tblStylePr>
    <w:tblStylePr w:type="swCell">
      <w:tblPr/>
      <w:tcPr>
        <w:tcBorders>
          <w:top w:val="single" w:sz="4" w:space="0" w:color="8D8D8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  <w:tblStylePr w:type="neCell">
      <w:tblPr/>
      <w:tcPr>
        <w:tcBorders>
          <w:bottom w:val="single" w:sz="4" w:space="0" w:color="EEE1E2" w:themeColor="accent5" w:themeTint="99"/>
        </w:tcBorders>
      </w:tcPr>
    </w:tblStylePr>
    <w:tblStylePr w:type="nwCell">
      <w:tblPr/>
      <w:tcPr>
        <w:tcBorders>
          <w:bottom w:val="single" w:sz="4" w:space="0" w:color="EEE1E2" w:themeColor="accent5" w:themeTint="99"/>
        </w:tcBorders>
      </w:tcPr>
    </w:tblStylePr>
    <w:tblStylePr w:type="seCell">
      <w:tblPr/>
      <w:tcPr>
        <w:tcBorders>
          <w:top w:val="single" w:sz="4" w:space="0" w:color="EEE1E2" w:themeColor="accent5" w:themeTint="99"/>
        </w:tcBorders>
      </w:tcPr>
    </w:tblStylePr>
    <w:tblStylePr w:type="swCell">
      <w:tblPr/>
      <w:tcPr>
        <w:tcBorders>
          <w:top w:val="single" w:sz="4" w:space="0" w:color="EEE1E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572222"/>
    <w:rPr>
      <w:rFonts w:asciiTheme="majorHAnsi" w:eastAsiaTheme="majorEastAsia" w:hAnsiTheme="majorHAnsi" w:cstheme="majorBidi"/>
      <w:color w:val="121212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222"/>
    <w:rPr>
      <w:rFonts w:asciiTheme="majorHAnsi" w:eastAsiaTheme="majorEastAsia" w:hAnsiTheme="majorHAnsi" w:cstheme="majorBidi"/>
      <w:i/>
      <w:iCs/>
      <w:color w:val="1C1C1C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222"/>
    <w:rPr>
      <w:rFonts w:asciiTheme="majorHAnsi" w:eastAsiaTheme="majorEastAsia" w:hAnsiTheme="majorHAnsi" w:cstheme="majorBidi"/>
      <w:color w:val="1C1C1C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222"/>
    <w:rPr>
      <w:rFonts w:asciiTheme="majorHAnsi" w:eastAsiaTheme="majorEastAsia" w:hAnsiTheme="majorHAnsi" w:cstheme="majorBidi"/>
      <w:color w:val="12121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222"/>
    <w:rPr>
      <w:rFonts w:asciiTheme="majorHAnsi" w:eastAsiaTheme="majorEastAsia" w:hAnsiTheme="majorHAnsi" w:cstheme="majorBidi"/>
      <w:i/>
      <w:iCs/>
      <w:color w:val="12121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Acronym">
    <w:name w:val="HTML Acronym"/>
    <w:basedOn w:val="DefaultParagraphFont"/>
    <w:uiPriority w:val="99"/>
    <w:semiHidden/>
    <w:unhideWhenUsed/>
    <w:rsid w:val="00572222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72222"/>
    <w:pPr>
      <w:spacing w:after="0" w:line="240" w:lineRule="auto"/>
    </w:pPr>
    <w:rPr>
      <w:rFonts w:cstheme="minorBidi"/>
      <w:i/>
      <w:iCs/>
      <w:lang w:val="en-US" w:bidi="ar-SA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Cite">
    <w:name w:val="HTML Cit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222"/>
    <w:pPr>
      <w:spacing w:after="0" w:line="240" w:lineRule="auto"/>
    </w:pPr>
    <w:rPr>
      <w:rFonts w:ascii="Consolas" w:hAnsi="Consolas" w:cstheme="minorBidi"/>
      <w:lang w:val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Sample">
    <w:name w:val="HTML Sample"/>
    <w:basedOn w:val="DefaultParagraphFon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DefaultParagraphFont"/>
    <w:uiPriority w:val="99"/>
    <w:unhideWhenUsed/>
    <w:rsid w:val="000F51EC"/>
    <w:rPr>
      <w:color w:val="202020" w:themeColor="accent4" w:themeShade="80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200" w:hanging="200"/>
    </w:pPr>
    <w:rPr>
      <w:rFonts w:cstheme="minorBidi"/>
      <w:lang w:val="en-US" w:bidi="ar-SA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400" w:hanging="200"/>
    </w:pPr>
    <w:rPr>
      <w:rFonts w:cstheme="minorBidi"/>
      <w:lang w:val="en-US" w:bidi="ar-SA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600" w:hanging="200"/>
    </w:pPr>
    <w:rPr>
      <w:rFonts w:cstheme="minorBidi"/>
      <w:lang w:val="en-US" w:bidi="ar-SA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800" w:hanging="200"/>
    </w:pPr>
    <w:rPr>
      <w:rFonts w:cstheme="minorBidi"/>
      <w:lang w:val="en-US" w:bidi="ar-SA"/>
    </w:rPr>
  </w:style>
  <w:style w:type="paragraph" w:styleId="Index5">
    <w:name w:val="index 5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000" w:hanging="200"/>
    </w:pPr>
    <w:rPr>
      <w:rFonts w:cstheme="minorBidi"/>
      <w:lang w:val="en-US" w:bidi="ar-SA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200" w:hanging="200"/>
    </w:pPr>
    <w:rPr>
      <w:rFonts w:cstheme="minorBidi"/>
      <w:lang w:val="en-US" w:bidi="ar-SA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400" w:hanging="200"/>
    </w:pPr>
    <w:rPr>
      <w:rFonts w:cstheme="minorBidi"/>
      <w:lang w:val="en-US" w:bidi="ar-SA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600" w:hanging="200"/>
    </w:pPr>
    <w:rPr>
      <w:rFonts w:cstheme="minorBidi"/>
      <w:lang w:val="en-US" w:bidi="ar-SA"/>
    </w:rPr>
  </w:style>
  <w:style w:type="paragraph" w:styleId="Index9">
    <w:name w:val="index 9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800" w:hanging="200"/>
    </w:pPr>
    <w:rPr>
      <w:rFonts w:cstheme="minorBidi"/>
      <w:lang w:val="en-US" w:bidi="ar-SA"/>
    </w:rPr>
  </w:style>
  <w:style w:type="paragraph" w:styleId="IndexHeading">
    <w:name w:val="index heading"/>
    <w:basedOn w:val="Normal"/>
    <w:next w:val="Index1"/>
    <w:uiPriority w:val="99"/>
    <w:semiHidden/>
    <w:unhideWhenUsed/>
    <w:rsid w:val="00572222"/>
    <w:pPr>
      <w:spacing w:after="300" w:line="276" w:lineRule="auto"/>
    </w:pPr>
    <w:rPr>
      <w:rFonts w:asciiTheme="majorHAnsi" w:eastAsiaTheme="majorEastAsia" w:hAnsiTheme="majorHAnsi" w:cstheme="majorBidi"/>
      <w:b/>
      <w:bCs/>
      <w:lang w:val="en-US" w:bidi="ar-SA"/>
    </w:rPr>
  </w:style>
  <w:style w:type="character" w:styleId="IntenseEmphasis">
    <w:name w:val="Intense Emphasis"/>
    <w:basedOn w:val="DefaultParagraphFont"/>
    <w:uiPriority w:val="21"/>
    <w:semiHidden/>
    <w:qFormat/>
    <w:rsid w:val="000F51EC"/>
    <w:rPr>
      <w:i/>
      <w:iCs/>
      <w:color w:val="1C1C1C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F51EC"/>
    <w:pPr>
      <w:pBdr>
        <w:top w:val="single" w:sz="4" w:space="10" w:color="262626" w:themeColor="accent1"/>
        <w:bottom w:val="single" w:sz="4" w:space="10" w:color="262626" w:themeColor="accent1"/>
      </w:pBdr>
      <w:spacing w:before="360" w:after="360" w:line="276" w:lineRule="auto"/>
      <w:ind w:left="864" w:right="864"/>
      <w:jc w:val="center"/>
    </w:pPr>
    <w:rPr>
      <w:rFonts w:cstheme="minorBidi"/>
      <w:i/>
      <w:iCs/>
      <w:color w:val="1C1C1C" w:themeColor="accent1" w:themeShade="BF"/>
      <w:lang w:val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F51EC"/>
    <w:rPr>
      <w:i/>
      <w:iCs/>
      <w:color w:val="1C1C1C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0F51EC"/>
    <w:rPr>
      <w:b/>
      <w:bCs/>
      <w:caps w:val="0"/>
      <w:smallCaps/>
      <w:color w:val="1C1C1C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  <w:insideH w:val="single" w:sz="8" w:space="0" w:color="262626" w:themeColor="accent1"/>
        <w:insideV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18" w:space="0" w:color="262626" w:themeColor="accent1"/>
          <w:right w:val="single" w:sz="8" w:space="0" w:color="262626" w:themeColor="accent1"/>
          <w:insideH w:val="nil"/>
          <w:insideV w:val="single" w:sz="8" w:space="0" w:color="26262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  <w:insideH w:val="nil"/>
          <w:insideV w:val="single" w:sz="8" w:space="0" w:color="26262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  <w:tblStylePr w:type="band1Vert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  <w:shd w:val="clear" w:color="auto" w:fill="C9C9C9" w:themeFill="accent1" w:themeFillTint="3F"/>
      </w:tcPr>
    </w:tblStylePr>
    <w:tblStylePr w:type="band1Horz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  <w:insideV w:val="single" w:sz="8" w:space="0" w:color="262626" w:themeColor="accent1"/>
        </w:tcBorders>
        <w:shd w:val="clear" w:color="auto" w:fill="C9C9C9" w:themeFill="accent1" w:themeFillTint="3F"/>
      </w:tcPr>
    </w:tblStylePr>
    <w:tblStylePr w:type="band2Horz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  <w:insideV w:val="single" w:sz="8" w:space="0" w:color="26262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  <w:insideH w:val="single" w:sz="8" w:space="0" w:color="650707" w:themeColor="accent2"/>
        <w:insideV w:val="single" w:sz="8" w:space="0" w:color="65070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18" w:space="0" w:color="650707" w:themeColor="accent2"/>
          <w:right w:val="single" w:sz="8" w:space="0" w:color="650707" w:themeColor="accent2"/>
          <w:insideH w:val="nil"/>
          <w:insideV w:val="single" w:sz="8" w:space="0" w:color="65070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  <w:insideH w:val="nil"/>
          <w:insideV w:val="single" w:sz="8" w:space="0" w:color="65070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  <w:tblStylePr w:type="band1Vert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  <w:shd w:val="clear" w:color="auto" w:fill="F8A2A2" w:themeFill="accent2" w:themeFillTint="3F"/>
      </w:tcPr>
    </w:tblStylePr>
    <w:tblStylePr w:type="band1Horz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  <w:insideV w:val="single" w:sz="8" w:space="0" w:color="650707" w:themeColor="accent2"/>
        </w:tcBorders>
        <w:shd w:val="clear" w:color="auto" w:fill="F8A2A2" w:themeFill="accent2" w:themeFillTint="3F"/>
      </w:tcPr>
    </w:tblStylePr>
    <w:tblStylePr w:type="band2Horz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  <w:insideV w:val="single" w:sz="8" w:space="0" w:color="65070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  <w:insideH w:val="single" w:sz="8" w:space="0" w:color="E3E3E3" w:themeColor="accent3"/>
        <w:insideV w:val="single" w:sz="8" w:space="0" w:color="E3E3E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18" w:space="0" w:color="E3E3E3" w:themeColor="accent3"/>
          <w:right w:val="single" w:sz="8" w:space="0" w:color="E3E3E3" w:themeColor="accent3"/>
          <w:insideH w:val="nil"/>
          <w:insideV w:val="single" w:sz="8" w:space="0" w:color="E3E3E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  <w:insideH w:val="nil"/>
          <w:insideV w:val="single" w:sz="8" w:space="0" w:color="E3E3E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  <w:tblStylePr w:type="band1Vert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  <w:shd w:val="clear" w:color="auto" w:fill="F8F8F8" w:themeFill="accent3" w:themeFillTint="3F"/>
      </w:tcPr>
    </w:tblStylePr>
    <w:tblStylePr w:type="band1Horz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  <w:insideV w:val="single" w:sz="8" w:space="0" w:color="E3E3E3" w:themeColor="accent3"/>
        </w:tcBorders>
        <w:shd w:val="clear" w:color="auto" w:fill="F8F8F8" w:themeFill="accent3" w:themeFillTint="3F"/>
      </w:tcPr>
    </w:tblStylePr>
    <w:tblStylePr w:type="band2Horz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  <w:insideV w:val="single" w:sz="8" w:space="0" w:color="E3E3E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  <w:insideH w:val="single" w:sz="8" w:space="0" w:color="414141" w:themeColor="accent4"/>
        <w:insideV w:val="single" w:sz="8" w:space="0" w:color="41414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18" w:space="0" w:color="414141" w:themeColor="accent4"/>
          <w:right w:val="single" w:sz="8" w:space="0" w:color="414141" w:themeColor="accent4"/>
          <w:insideH w:val="nil"/>
          <w:insideV w:val="single" w:sz="8" w:space="0" w:color="41414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H w:val="nil"/>
          <w:insideV w:val="single" w:sz="8" w:space="0" w:color="41414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band1Vert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  <w:shd w:val="clear" w:color="auto" w:fill="D0D0D0" w:themeFill="accent4" w:themeFillTint="3F"/>
      </w:tcPr>
    </w:tblStylePr>
    <w:tblStylePr w:type="band1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V w:val="single" w:sz="8" w:space="0" w:color="414141" w:themeColor="accent4"/>
        </w:tcBorders>
        <w:shd w:val="clear" w:color="auto" w:fill="D0D0D0" w:themeFill="accent4" w:themeFillTint="3F"/>
      </w:tcPr>
    </w:tblStylePr>
    <w:tblStylePr w:type="band2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V w:val="single" w:sz="8" w:space="0" w:color="414141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  <w:insideH w:val="single" w:sz="8" w:space="0" w:color="E4CED0" w:themeColor="accent5"/>
        <w:insideV w:val="single" w:sz="8" w:space="0" w:color="E4CED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18" w:space="0" w:color="E4CED0" w:themeColor="accent5"/>
          <w:right w:val="single" w:sz="8" w:space="0" w:color="E4CED0" w:themeColor="accent5"/>
          <w:insideH w:val="nil"/>
          <w:insideV w:val="single" w:sz="8" w:space="0" w:color="E4CED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  <w:insideH w:val="nil"/>
          <w:insideV w:val="single" w:sz="8" w:space="0" w:color="E4CED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  <w:tblStylePr w:type="band1Vert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  <w:shd w:val="clear" w:color="auto" w:fill="F8F2F3" w:themeFill="accent5" w:themeFillTint="3F"/>
      </w:tcPr>
    </w:tblStylePr>
    <w:tblStylePr w:type="band1Horz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  <w:insideV w:val="single" w:sz="8" w:space="0" w:color="E4CED0" w:themeColor="accent5"/>
        </w:tcBorders>
        <w:shd w:val="clear" w:color="auto" w:fill="F8F2F3" w:themeFill="accent5" w:themeFillTint="3F"/>
      </w:tcPr>
    </w:tblStylePr>
    <w:tblStylePr w:type="band2Horz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  <w:insideV w:val="single" w:sz="8" w:space="0" w:color="E4CED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1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  <w:shd w:val="clear" w:color="auto" w:fill="FFFFFF" w:themeFill="accent6" w:themeFillTint="3F"/>
      </w:tcPr>
    </w:tblStylePr>
    <w:tblStylePr w:type="band2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262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  <w:tblStylePr w:type="band1Horz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5070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  <w:tblStylePr w:type="band1Horz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E3E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  <w:tblStylePr w:type="band1Horz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band1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CED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  <w:tblStylePr w:type="band1Horz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8" w:space="0" w:color="262626" w:themeColor="accent1"/>
        <w:bottom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accent1"/>
          <w:left w:val="nil"/>
          <w:bottom w:val="single" w:sz="8" w:space="0" w:color="26262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accent1"/>
          <w:left w:val="nil"/>
          <w:bottom w:val="single" w:sz="8" w:space="0" w:color="26262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8" w:space="0" w:color="650707" w:themeColor="accent2"/>
        <w:bottom w:val="single" w:sz="8" w:space="0" w:color="65070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0707" w:themeColor="accent2"/>
          <w:left w:val="nil"/>
          <w:bottom w:val="single" w:sz="8" w:space="0" w:color="65070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0707" w:themeColor="accent2"/>
          <w:left w:val="nil"/>
          <w:bottom w:val="single" w:sz="8" w:space="0" w:color="65070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8" w:space="0" w:color="E3E3E3" w:themeColor="accent3"/>
        <w:bottom w:val="single" w:sz="8" w:space="0" w:color="E3E3E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E3E3" w:themeColor="accent3"/>
          <w:left w:val="nil"/>
          <w:bottom w:val="single" w:sz="8" w:space="0" w:color="E3E3E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E3E3" w:themeColor="accent3"/>
          <w:left w:val="nil"/>
          <w:bottom w:val="single" w:sz="8" w:space="0" w:color="E3E3E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8" w:space="0" w:color="414141" w:themeColor="accent4"/>
        <w:bottom w:val="single" w:sz="8" w:space="0" w:color="41414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4141" w:themeColor="accent4"/>
          <w:left w:val="nil"/>
          <w:bottom w:val="single" w:sz="8" w:space="0" w:color="41414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4141" w:themeColor="accent4"/>
          <w:left w:val="nil"/>
          <w:bottom w:val="single" w:sz="8" w:space="0" w:color="41414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8" w:space="0" w:color="E4CED0" w:themeColor="accent5"/>
        <w:bottom w:val="single" w:sz="8" w:space="0" w:color="E4CED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CED0" w:themeColor="accent5"/>
          <w:left w:val="nil"/>
          <w:bottom w:val="single" w:sz="8" w:space="0" w:color="E4CED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CED0" w:themeColor="accent5"/>
          <w:left w:val="nil"/>
          <w:bottom w:val="single" w:sz="8" w:space="0" w:color="E4CED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72222"/>
    <w:rPr>
      <w:sz w:val="22"/>
    </w:rPr>
  </w:style>
  <w:style w:type="paragraph" w:styleId="List">
    <w:name w:val="List"/>
    <w:basedOn w:val="Normal"/>
    <w:uiPriority w:val="99"/>
    <w:semiHidden/>
    <w:unhideWhenUsed/>
    <w:rsid w:val="00572222"/>
    <w:pPr>
      <w:spacing w:after="300" w:line="276" w:lineRule="auto"/>
      <w:ind w:left="360" w:hanging="360"/>
      <w:contextualSpacing/>
    </w:pPr>
    <w:rPr>
      <w:rFonts w:cstheme="minorBidi"/>
      <w:lang w:val="en-US" w:bidi="ar-SA"/>
    </w:rPr>
  </w:style>
  <w:style w:type="paragraph" w:styleId="List2">
    <w:name w:val="List 2"/>
    <w:basedOn w:val="Normal"/>
    <w:uiPriority w:val="99"/>
    <w:semiHidden/>
    <w:unhideWhenUsed/>
    <w:rsid w:val="00572222"/>
    <w:pPr>
      <w:spacing w:after="300" w:line="276" w:lineRule="auto"/>
      <w:ind w:left="720" w:hanging="360"/>
      <w:contextualSpacing/>
    </w:pPr>
    <w:rPr>
      <w:rFonts w:cstheme="minorBidi"/>
      <w:lang w:val="en-US" w:bidi="ar-SA"/>
    </w:rPr>
  </w:style>
  <w:style w:type="paragraph" w:styleId="List3">
    <w:name w:val="List 3"/>
    <w:basedOn w:val="Normal"/>
    <w:uiPriority w:val="99"/>
    <w:semiHidden/>
    <w:unhideWhenUsed/>
    <w:rsid w:val="00572222"/>
    <w:pPr>
      <w:spacing w:after="300" w:line="276" w:lineRule="auto"/>
      <w:ind w:left="1080" w:hanging="360"/>
      <w:contextualSpacing/>
    </w:pPr>
    <w:rPr>
      <w:rFonts w:cstheme="minorBidi"/>
      <w:lang w:val="en-US" w:bidi="ar-SA"/>
    </w:rPr>
  </w:style>
  <w:style w:type="paragraph" w:styleId="List4">
    <w:name w:val="List 4"/>
    <w:basedOn w:val="Normal"/>
    <w:uiPriority w:val="99"/>
    <w:semiHidden/>
    <w:unhideWhenUsed/>
    <w:rsid w:val="00572222"/>
    <w:pPr>
      <w:spacing w:after="300" w:line="276" w:lineRule="auto"/>
      <w:ind w:left="1440" w:hanging="360"/>
      <w:contextualSpacing/>
    </w:pPr>
    <w:rPr>
      <w:rFonts w:cstheme="minorBidi"/>
      <w:lang w:val="en-US" w:bidi="ar-SA"/>
    </w:rPr>
  </w:style>
  <w:style w:type="paragraph" w:styleId="List5">
    <w:name w:val="List 5"/>
    <w:basedOn w:val="Normal"/>
    <w:uiPriority w:val="99"/>
    <w:semiHidden/>
    <w:unhideWhenUsed/>
    <w:rsid w:val="00572222"/>
    <w:pPr>
      <w:spacing w:after="300" w:line="276" w:lineRule="auto"/>
      <w:ind w:left="1800" w:hanging="360"/>
      <w:contextualSpacing/>
    </w:pPr>
    <w:rPr>
      <w:rFonts w:cstheme="minorBidi"/>
      <w:lang w:val="en-US" w:bidi="ar-SA"/>
    </w:rPr>
  </w:style>
  <w:style w:type="paragraph" w:styleId="ListBullet">
    <w:name w:val="List Bullet"/>
    <w:basedOn w:val="Normal"/>
    <w:uiPriority w:val="99"/>
    <w:semiHidden/>
    <w:unhideWhenUsed/>
    <w:rsid w:val="00572222"/>
    <w:pPr>
      <w:numPr>
        <w:numId w:val="1"/>
      </w:numPr>
      <w:spacing w:after="300" w:line="276" w:lineRule="auto"/>
      <w:contextualSpacing/>
    </w:pPr>
    <w:rPr>
      <w:rFonts w:cstheme="minorBidi"/>
      <w:lang w:val="en-US" w:bidi="ar-SA"/>
    </w:rPr>
  </w:style>
  <w:style w:type="paragraph" w:styleId="ListBullet2">
    <w:name w:val="List Bullet 2"/>
    <w:basedOn w:val="Normal"/>
    <w:uiPriority w:val="99"/>
    <w:semiHidden/>
    <w:unhideWhenUsed/>
    <w:rsid w:val="00572222"/>
    <w:pPr>
      <w:numPr>
        <w:numId w:val="2"/>
      </w:numPr>
      <w:spacing w:after="300" w:line="276" w:lineRule="auto"/>
      <w:contextualSpacing/>
    </w:pPr>
    <w:rPr>
      <w:rFonts w:cstheme="minorBidi"/>
      <w:lang w:val="en-US" w:bidi="ar-SA"/>
    </w:rPr>
  </w:style>
  <w:style w:type="paragraph" w:styleId="ListBullet3">
    <w:name w:val="List Bullet 3"/>
    <w:basedOn w:val="Normal"/>
    <w:uiPriority w:val="99"/>
    <w:semiHidden/>
    <w:unhideWhenUsed/>
    <w:rsid w:val="00572222"/>
    <w:pPr>
      <w:numPr>
        <w:numId w:val="3"/>
      </w:numPr>
      <w:spacing w:after="300" w:line="276" w:lineRule="auto"/>
      <w:contextualSpacing/>
    </w:pPr>
    <w:rPr>
      <w:rFonts w:cstheme="minorBidi"/>
      <w:lang w:val="en-US" w:bidi="ar-SA"/>
    </w:rPr>
  </w:style>
  <w:style w:type="paragraph" w:styleId="ListBullet4">
    <w:name w:val="List Bullet 4"/>
    <w:basedOn w:val="Normal"/>
    <w:uiPriority w:val="99"/>
    <w:semiHidden/>
    <w:unhideWhenUsed/>
    <w:rsid w:val="00572222"/>
    <w:pPr>
      <w:numPr>
        <w:numId w:val="4"/>
      </w:numPr>
      <w:spacing w:after="300" w:line="276" w:lineRule="auto"/>
      <w:contextualSpacing/>
    </w:pPr>
    <w:rPr>
      <w:rFonts w:cstheme="minorBidi"/>
      <w:lang w:val="en-US" w:bidi="ar-SA"/>
    </w:rPr>
  </w:style>
  <w:style w:type="paragraph" w:styleId="ListBullet5">
    <w:name w:val="List Bullet 5"/>
    <w:basedOn w:val="Normal"/>
    <w:uiPriority w:val="99"/>
    <w:semiHidden/>
    <w:unhideWhenUsed/>
    <w:rsid w:val="00572222"/>
    <w:pPr>
      <w:numPr>
        <w:numId w:val="5"/>
      </w:numPr>
      <w:spacing w:after="300" w:line="276" w:lineRule="auto"/>
      <w:contextualSpacing/>
    </w:pPr>
    <w:rPr>
      <w:rFonts w:cstheme="minorBidi"/>
      <w:lang w:val="en-US" w:bidi="ar-SA"/>
    </w:rPr>
  </w:style>
  <w:style w:type="paragraph" w:styleId="ListContinue">
    <w:name w:val="List Continue"/>
    <w:basedOn w:val="Normal"/>
    <w:uiPriority w:val="99"/>
    <w:semiHidden/>
    <w:unhideWhenUsed/>
    <w:rsid w:val="00572222"/>
    <w:pPr>
      <w:spacing w:line="276" w:lineRule="auto"/>
      <w:ind w:left="360"/>
      <w:contextualSpacing/>
    </w:pPr>
    <w:rPr>
      <w:rFonts w:cstheme="minorBidi"/>
      <w:lang w:val="en-US" w:bidi="ar-SA"/>
    </w:rPr>
  </w:style>
  <w:style w:type="paragraph" w:styleId="ListContinue2">
    <w:name w:val="List Continue 2"/>
    <w:basedOn w:val="Normal"/>
    <w:uiPriority w:val="99"/>
    <w:semiHidden/>
    <w:unhideWhenUsed/>
    <w:rsid w:val="00572222"/>
    <w:pPr>
      <w:spacing w:line="276" w:lineRule="auto"/>
      <w:ind w:left="720"/>
      <w:contextualSpacing/>
    </w:pPr>
    <w:rPr>
      <w:rFonts w:cstheme="minorBidi"/>
      <w:lang w:val="en-US" w:bidi="ar-SA"/>
    </w:rPr>
  </w:style>
  <w:style w:type="paragraph" w:styleId="ListContinue3">
    <w:name w:val="List Continue 3"/>
    <w:basedOn w:val="Normal"/>
    <w:uiPriority w:val="99"/>
    <w:semiHidden/>
    <w:unhideWhenUsed/>
    <w:rsid w:val="00572222"/>
    <w:pPr>
      <w:spacing w:line="276" w:lineRule="auto"/>
      <w:ind w:left="1080"/>
      <w:contextualSpacing/>
    </w:pPr>
    <w:rPr>
      <w:rFonts w:cstheme="minorBidi"/>
      <w:lang w:val="en-US" w:bidi="ar-SA"/>
    </w:rPr>
  </w:style>
  <w:style w:type="paragraph" w:styleId="ListContinue4">
    <w:name w:val="List Continue 4"/>
    <w:basedOn w:val="Normal"/>
    <w:uiPriority w:val="99"/>
    <w:semiHidden/>
    <w:unhideWhenUsed/>
    <w:rsid w:val="00572222"/>
    <w:pPr>
      <w:spacing w:line="276" w:lineRule="auto"/>
      <w:ind w:left="1440"/>
      <w:contextualSpacing/>
    </w:pPr>
    <w:rPr>
      <w:rFonts w:cstheme="minorBidi"/>
      <w:lang w:val="en-US" w:bidi="ar-SA"/>
    </w:rPr>
  </w:style>
  <w:style w:type="paragraph" w:styleId="ListContinue5">
    <w:name w:val="List Continue 5"/>
    <w:basedOn w:val="Normal"/>
    <w:uiPriority w:val="99"/>
    <w:semiHidden/>
    <w:unhideWhenUsed/>
    <w:rsid w:val="00572222"/>
    <w:pPr>
      <w:spacing w:line="276" w:lineRule="auto"/>
      <w:ind w:left="1800"/>
      <w:contextualSpacing/>
    </w:pPr>
    <w:rPr>
      <w:rFonts w:cstheme="minorBidi"/>
      <w:lang w:val="en-US" w:bidi="ar-SA"/>
    </w:rPr>
  </w:style>
  <w:style w:type="paragraph" w:styleId="ListNumber">
    <w:name w:val="List Number"/>
    <w:basedOn w:val="Normal"/>
    <w:uiPriority w:val="99"/>
    <w:semiHidden/>
    <w:unhideWhenUsed/>
    <w:rsid w:val="00572222"/>
    <w:pPr>
      <w:numPr>
        <w:numId w:val="6"/>
      </w:numPr>
      <w:spacing w:after="300" w:line="276" w:lineRule="auto"/>
      <w:contextualSpacing/>
    </w:pPr>
    <w:rPr>
      <w:rFonts w:cstheme="minorBidi"/>
      <w:lang w:val="en-US" w:bidi="ar-SA"/>
    </w:rPr>
  </w:style>
  <w:style w:type="paragraph" w:styleId="ListNumber2">
    <w:name w:val="List Number 2"/>
    <w:basedOn w:val="Normal"/>
    <w:uiPriority w:val="99"/>
    <w:semiHidden/>
    <w:unhideWhenUsed/>
    <w:rsid w:val="00572222"/>
    <w:pPr>
      <w:numPr>
        <w:numId w:val="7"/>
      </w:numPr>
      <w:spacing w:after="300" w:line="276" w:lineRule="auto"/>
      <w:contextualSpacing/>
    </w:pPr>
    <w:rPr>
      <w:rFonts w:cstheme="minorBidi"/>
      <w:lang w:val="en-US" w:bidi="ar-SA"/>
    </w:rPr>
  </w:style>
  <w:style w:type="paragraph" w:styleId="ListNumber3">
    <w:name w:val="List Number 3"/>
    <w:basedOn w:val="Normal"/>
    <w:uiPriority w:val="99"/>
    <w:semiHidden/>
    <w:unhideWhenUsed/>
    <w:rsid w:val="00572222"/>
    <w:pPr>
      <w:numPr>
        <w:numId w:val="8"/>
      </w:numPr>
      <w:spacing w:after="300" w:line="276" w:lineRule="auto"/>
      <w:contextualSpacing/>
    </w:pPr>
    <w:rPr>
      <w:rFonts w:cstheme="minorBidi"/>
      <w:lang w:val="en-US" w:bidi="ar-SA"/>
    </w:rPr>
  </w:style>
  <w:style w:type="paragraph" w:styleId="ListNumber4">
    <w:name w:val="List Number 4"/>
    <w:basedOn w:val="Normal"/>
    <w:uiPriority w:val="99"/>
    <w:semiHidden/>
    <w:unhideWhenUsed/>
    <w:rsid w:val="00572222"/>
    <w:pPr>
      <w:numPr>
        <w:numId w:val="9"/>
      </w:numPr>
      <w:spacing w:after="300" w:line="276" w:lineRule="auto"/>
      <w:contextualSpacing/>
    </w:pPr>
    <w:rPr>
      <w:rFonts w:cstheme="minorBidi"/>
      <w:lang w:val="en-US" w:bidi="ar-SA"/>
    </w:rPr>
  </w:style>
  <w:style w:type="paragraph" w:styleId="ListNumber5">
    <w:name w:val="List Number 5"/>
    <w:basedOn w:val="Normal"/>
    <w:uiPriority w:val="99"/>
    <w:semiHidden/>
    <w:unhideWhenUsed/>
    <w:rsid w:val="00572222"/>
    <w:pPr>
      <w:numPr>
        <w:numId w:val="10"/>
      </w:numPr>
      <w:spacing w:after="300" w:line="276" w:lineRule="auto"/>
      <w:contextualSpacing/>
    </w:pPr>
    <w:rPr>
      <w:rFonts w:cstheme="minorBidi"/>
      <w:lang w:val="en-US" w:bidi="ar-SA"/>
    </w:rPr>
  </w:style>
  <w:style w:type="paragraph" w:styleId="ListParagraph">
    <w:name w:val="List Paragraph"/>
    <w:basedOn w:val="Normal"/>
    <w:uiPriority w:val="34"/>
    <w:semiHidden/>
    <w:qFormat/>
    <w:rsid w:val="00572222"/>
    <w:pPr>
      <w:spacing w:after="300" w:line="276" w:lineRule="auto"/>
      <w:ind w:left="720"/>
      <w:contextualSpacing/>
    </w:pPr>
    <w:rPr>
      <w:rFonts w:cstheme="minorBidi"/>
      <w:lang w:val="en-US" w:bidi="ar-SA"/>
    </w:rPr>
  </w:style>
  <w:style w:type="table" w:styleId="ListTable1Light">
    <w:name w:val="List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1D1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EE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E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2">
    <w:name w:val="List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bottom w:val="single" w:sz="4" w:space="0" w:color="7C7C7C" w:themeColor="accent1" w:themeTint="99"/>
        <w:insideH w:val="single" w:sz="4" w:space="0" w:color="7C7C7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bottom w:val="single" w:sz="4" w:space="0" w:color="EF1D1D" w:themeColor="accent2" w:themeTint="99"/>
        <w:insideH w:val="single" w:sz="4" w:space="0" w:color="EF1D1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bottom w:val="single" w:sz="4" w:space="0" w:color="EEEEEE" w:themeColor="accent3" w:themeTint="99"/>
        <w:insideH w:val="single" w:sz="4" w:space="0" w:color="EEEEE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bottom w:val="single" w:sz="4" w:space="0" w:color="8D8D8D" w:themeColor="accent4" w:themeTint="99"/>
        <w:insideH w:val="single" w:sz="4" w:space="0" w:color="8D8D8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bottom w:val="single" w:sz="4" w:space="0" w:color="EEE1E2" w:themeColor="accent5" w:themeTint="99"/>
        <w:insideH w:val="single" w:sz="4" w:space="0" w:color="EEE1E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bottom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3">
    <w:name w:val="List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62626" w:themeColor="accent1"/>
        <w:left w:val="single" w:sz="4" w:space="0" w:color="262626" w:themeColor="accent1"/>
        <w:bottom w:val="single" w:sz="4" w:space="0" w:color="262626" w:themeColor="accent1"/>
        <w:right w:val="single" w:sz="4" w:space="0" w:color="26262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2626" w:themeColor="accent1"/>
          <w:right w:val="single" w:sz="4" w:space="0" w:color="262626" w:themeColor="accent1"/>
        </w:tcBorders>
      </w:tcPr>
    </w:tblStylePr>
    <w:tblStylePr w:type="band1Horz">
      <w:tblPr/>
      <w:tcPr>
        <w:tcBorders>
          <w:top w:val="single" w:sz="4" w:space="0" w:color="262626" w:themeColor="accent1"/>
          <w:bottom w:val="single" w:sz="4" w:space="0" w:color="26262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2626" w:themeColor="accent1"/>
          <w:left w:val="nil"/>
        </w:tcBorders>
      </w:tcPr>
    </w:tblStylePr>
    <w:tblStylePr w:type="swCell">
      <w:tblPr/>
      <w:tcPr>
        <w:tcBorders>
          <w:top w:val="double" w:sz="4" w:space="0" w:color="26262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50707" w:themeColor="accent2"/>
        <w:left w:val="single" w:sz="4" w:space="0" w:color="650707" w:themeColor="accent2"/>
        <w:bottom w:val="single" w:sz="4" w:space="0" w:color="650707" w:themeColor="accent2"/>
        <w:right w:val="single" w:sz="4" w:space="0" w:color="65070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50707" w:themeFill="accent2"/>
      </w:tcPr>
    </w:tblStylePr>
    <w:tblStylePr w:type="lastRow">
      <w:rPr>
        <w:b/>
        <w:bCs/>
      </w:rPr>
      <w:tblPr/>
      <w:tcPr>
        <w:tcBorders>
          <w:top w:val="double" w:sz="4" w:space="0" w:color="65070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50707" w:themeColor="accent2"/>
          <w:right w:val="single" w:sz="4" w:space="0" w:color="650707" w:themeColor="accent2"/>
        </w:tcBorders>
      </w:tcPr>
    </w:tblStylePr>
    <w:tblStylePr w:type="band1Horz">
      <w:tblPr/>
      <w:tcPr>
        <w:tcBorders>
          <w:top w:val="single" w:sz="4" w:space="0" w:color="650707" w:themeColor="accent2"/>
          <w:bottom w:val="single" w:sz="4" w:space="0" w:color="65070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50707" w:themeColor="accent2"/>
          <w:left w:val="nil"/>
        </w:tcBorders>
      </w:tcPr>
    </w:tblStylePr>
    <w:tblStylePr w:type="swCell">
      <w:tblPr/>
      <w:tcPr>
        <w:tcBorders>
          <w:top w:val="double" w:sz="4" w:space="0" w:color="65070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3E3E3" w:themeColor="accent3"/>
        <w:left w:val="single" w:sz="4" w:space="0" w:color="E3E3E3" w:themeColor="accent3"/>
        <w:bottom w:val="single" w:sz="4" w:space="0" w:color="E3E3E3" w:themeColor="accent3"/>
        <w:right w:val="single" w:sz="4" w:space="0" w:color="E3E3E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E3E3" w:themeFill="accent3"/>
      </w:tcPr>
    </w:tblStylePr>
    <w:tblStylePr w:type="lastRow">
      <w:rPr>
        <w:b/>
        <w:bCs/>
      </w:rPr>
      <w:tblPr/>
      <w:tcPr>
        <w:tcBorders>
          <w:top w:val="double" w:sz="4" w:space="0" w:color="E3E3E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E3E3" w:themeColor="accent3"/>
          <w:right w:val="single" w:sz="4" w:space="0" w:color="E3E3E3" w:themeColor="accent3"/>
        </w:tcBorders>
      </w:tcPr>
    </w:tblStylePr>
    <w:tblStylePr w:type="band1Horz">
      <w:tblPr/>
      <w:tcPr>
        <w:tcBorders>
          <w:top w:val="single" w:sz="4" w:space="0" w:color="E3E3E3" w:themeColor="accent3"/>
          <w:bottom w:val="single" w:sz="4" w:space="0" w:color="E3E3E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E3E3" w:themeColor="accent3"/>
          <w:left w:val="nil"/>
        </w:tcBorders>
      </w:tcPr>
    </w:tblStylePr>
    <w:tblStylePr w:type="swCell">
      <w:tblPr/>
      <w:tcPr>
        <w:tcBorders>
          <w:top w:val="double" w:sz="4" w:space="0" w:color="E3E3E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14141" w:themeColor="accent4"/>
        <w:left w:val="single" w:sz="4" w:space="0" w:color="414141" w:themeColor="accent4"/>
        <w:bottom w:val="single" w:sz="4" w:space="0" w:color="414141" w:themeColor="accent4"/>
        <w:right w:val="single" w:sz="4" w:space="0" w:color="414141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4141" w:themeColor="accent4"/>
          <w:right w:val="single" w:sz="4" w:space="0" w:color="414141" w:themeColor="accent4"/>
        </w:tcBorders>
      </w:tcPr>
    </w:tblStylePr>
    <w:tblStylePr w:type="band1Horz">
      <w:tblPr/>
      <w:tcPr>
        <w:tcBorders>
          <w:top w:val="single" w:sz="4" w:space="0" w:color="414141" w:themeColor="accent4"/>
          <w:bottom w:val="single" w:sz="4" w:space="0" w:color="414141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4141" w:themeColor="accent4"/>
          <w:left w:val="nil"/>
        </w:tcBorders>
      </w:tcPr>
    </w:tblStylePr>
    <w:tblStylePr w:type="swCell">
      <w:tblPr/>
      <w:tcPr>
        <w:tcBorders>
          <w:top w:val="double" w:sz="4" w:space="0" w:color="414141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4CED0" w:themeColor="accent5"/>
        <w:left w:val="single" w:sz="4" w:space="0" w:color="E4CED0" w:themeColor="accent5"/>
        <w:bottom w:val="single" w:sz="4" w:space="0" w:color="E4CED0" w:themeColor="accent5"/>
        <w:right w:val="single" w:sz="4" w:space="0" w:color="E4CED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CED0" w:themeFill="accent5"/>
      </w:tcPr>
    </w:tblStylePr>
    <w:tblStylePr w:type="lastRow">
      <w:rPr>
        <w:b/>
        <w:bCs/>
      </w:rPr>
      <w:tblPr/>
      <w:tcPr>
        <w:tcBorders>
          <w:top w:val="double" w:sz="4" w:space="0" w:color="E4CED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CED0" w:themeColor="accent5"/>
          <w:right w:val="single" w:sz="4" w:space="0" w:color="E4CED0" w:themeColor="accent5"/>
        </w:tcBorders>
      </w:tcPr>
    </w:tblStylePr>
    <w:tblStylePr w:type="band1Horz">
      <w:tblPr/>
      <w:tcPr>
        <w:tcBorders>
          <w:top w:val="single" w:sz="4" w:space="0" w:color="E4CED0" w:themeColor="accent5"/>
          <w:bottom w:val="single" w:sz="4" w:space="0" w:color="E4CED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CED0" w:themeColor="accent5"/>
          <w:left w:val="nil"/>
        </w:tcBorders>
      </w:tcPr>
    </w:tblStylePr>
    <w:tblStylePr w:type="swCell">
      <w:tblPr/>
      <w:tcPr>
        <w:tcBorders>
          <w:top w:val="double" w:sz="4" w:space="0" w:color="E4CED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6"/>
          <w:right w:val="single" w:sz="4" w:space="0" w:color="FFFFFF" w:themeColor="accent6"/>
        </w:tcBorders>
      </w:tcPr>
    </w:tblStylePr>
    <w:tblStylePr w:type="band1Horz">
      <w:tblPr/>
      <w:tcPr>
        <w:tcBorders>
          <w:top w:val="single" w:sz="4" w:space="0" w:color="FFFFFF" w:themeColor="accent6"/>
          <w:bottom w:val="single" w:sz="4" w:space="0" w:color="FFFF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6"/>
          <w:left w:val="nil"/>
        </w:tcBorders>
      </w:tcPr>
    </w:tblStylePr>
    <w:tblStylePr w:type="swCell">
      <w:tblPr/>
      <w:tcPr>
        <w:tcBorders>
          <w:top w:val="double" w:sz="4" w:space="0" w:color="FFFFF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2626" w:themeColor="accent1"/>
          <w:left w:val="single" w:sz="4" w:space="0" w:color="262626" w:themeColor="accent1"/>
          <w:bottom w:val="single" w:sz="4" w:space="0" w:color="262626" w:themeColor="accent1"/>
          <w:right w:val="single" w:sz="4" w:space="0" w:color="262626" w:themeColor="accent1"/>
          <w:insideH w:val="nil"/>
        </w:tcBorders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50707" w:themeColor="accent2"/>
          <w:left w:val="single" w:sz="4" w:space="0" w:color="650707" w:themeColor="accent2"/>
          <w:bottom w:val="single" w:sz="4" w:space="0" w:color="650707" w:themeColor="accent2"/>
          <w:right w:val="single" w:sz="4" w:space="0" w:color="650707" w:themeColor="accent2"/>
          <w:insideH w:val="nil"/>
        </w:tcBorders>
        <w:shd w:val="clear" w:color="auto" w:fill="650707" w:themeFill="accent2"/>
      </w:tcPr>
    </w:tblStylePr>
    <w:tblStylePr w:type="lastRow">
      <w:rPr>
        <w:b/>
        <w:bCs/>
      </w:rPr>
      <w:tblPr/>
      <w:tcPr>
        <w:tcBorders>
          <w:top w:val="double" w:sz="4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E3E3" w:themeColor="accent3"/>
          <w:left w:val="single" w:sz="4" w:space="0" w:color="E3E3E3" w:themeColor="accent3"/>
          <w:bottom w:val="single" w:sz="4" w:space="0" w:color="E3E3E3" w:themeColor="accent3"/>
          <w:right w:val="single" w:sz="4" w:space="0" w:color="E3E3E3" w:themeColor="accent3"/>
          <w:insideH w:val="nil"/>
        </w:tcBorders>
        <w:shd w:val="clear" w:color="auto" w:fill="E3E3E3" w:themeFill="accent3"/>
      </w:tcPr>
    </w:tblStylePr>
    <w:tblStylePr w:type="lastRow">
      <w:rPr>
        <w:b/>
        <w:bCs/>
      </w:rPr>
      <w:tblPr/>
      <w:tcPr>
        <w:tcBorders>
          <w:top w:val="double" w:sz="4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4141" w:themeColor="accent4"/>
          <w:left w:val="single" w:sz="4" w:space="0" w:color="414141" w:themeColor="accent4"/>
          <w:bottom w:val="single" w:sz="4" w:space="0" w:color="414141" w:themeColor="accent4"/>
          <w:right w:val="single" w:sz="4" w:space="0" w:color="414141" w:themeColor="accent4"/>
          <w:insideH w:val="nil"/>
        </w:tcBorders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CED0" w:themeColor="accent5"/>
          <w:left w:val="single" w:sz="4" w:space="0" w:color="E4CED0" w:themeColor="accent5"/>
          <w:bottom w:val="single" w:sz="4" w:space="0" w:color="E4CED0" w:themeColor="accent5"/>
          <w:right w:val="single" w:sz="4" w:space="0" w:color="E4CED0" w:themeColor="accent5"/>
          <w:insideH w:val="nil"/>
        </w:tcBorders>
        <w:shd w:val="clear" w:color="auto" w:fill="E4CED0" w:themeFill="accent5"/>
      </w:tcPr>
    </w:tblStylePr>
    <w:tblStylePr w:type="lastRow">
      <w:rPr>
        <w:b/>
        <w:bCs/>
      </w:rPr>
      <w:tblPr/>
      <w:tcPr>
        <w:tcBorders>
          <w:top w:val="double" w:sz="4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2626" w:themeColor="accent1"/>
        <w:left w:val="single" w:sz="24" w:space="0" w:color="262626" w:themeColor="accent1"/>
        <w:bottom w:val="single" w:sz="24" w:space="0" w:color="262626" w:themeColor="accent1"/>
        <w:right w:val="single" w:sz="24" w:space="0" w:color="262626" w:themeColor="accent1"/>
      </w:tblBorders>
    </w:tblPr>
    <w:tcPr>
      <w:shd w:val="clear" w:color="auto" w:fill="26262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50707" w:themeColor="accent2"/>
        <w:left w:val="single" w:sz="24" w:space="0" w:color="650707" w:themeColor="accent2"/>
        <w:bottom w:val="single" w:sz="24" w:space="0" w:color="650707" w:themeColor="accent2"/>
        <w:right w:val="single" w:sz="24" w:space="0" w:color="650707" w:themeColor="accent2"/>
      </w:tblBorders>
    </w:tblPr>
    <w:tcPr>
      <w:shd w:val="clear" w:color="auto" w:fill="65070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3E3E3" w:themeColor="accent3"/>
        <w:left w:val="single" w:sz="24" w:space="0" w:color="E3E3E3" w:themeColor="accent3"/>
        <w:bottom w:val="single" w:sz="24" w:space="0" w:color="E3E3E3" w:themeColor="accent3"/>
        <w:right w:val="single" w:sz="24" w:space="0" w:color="E3E3E3" w:themeColor="accent3"/>
      </w:tblBorders>
    </w:tblPr>
    <w:tcPr>
      <w:shd w:val="clear" w:color="auto" w:fill="E3E3E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4141" w:themeColor="accent4"/>
        <w:left w:val="single" w:sz="24" w:space="0" w:color="414141" w:themeColor="accent4"/>
        <w:bottom w:val="single" w:sz="24" w:space="0" w:color="414141" w:themeColor="accent4"/>
        <w:right w:val="single" w:sz="24" w:space="0" w:color="414141" w:themeColor="accent4"/>
      </w:tblBorders>
    </w:tblPr>
    <w:tcPr>
      <w:shd w:val="clear" w:color="auto" w:fill="414141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4CED0" w:themeColor="accent5"/>
        <w:left w:val="single" w:sz="24" w:space="0" w:color="E4CED0" w:themeColor="accent5"/>
        <w:bottom w:val="single" w:sz="24" w:space="0" w:color="E4CED0" w:themeColor="accent5"/>
        <w:right w:val="single" w:sz="24" w:space="0" w:color="E4CED0" w:themeColor="accent5"/>
      </w:tblBorders>
    </w:tblPr>
    <w:tcPr>
      <w:shd w:val="clear" w:color="auto" w:fill="E4CED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6"/>
        <w:left w:val="single" w:sz="24" w:space="0" w:color="FFFFFF" w:themeColor="accent6"/>
        <w:bottom w:val="single" w:sz="24" w:space="0" w:color="FFFFFF" w:themeColor="accent6"/>
        <w:right w:val="single" w:sz="24" w:space="0" w:color="FFFFFF" w:themeColor="accent6"/>
      </w:tblBorders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4" w:space="0" w:color="262626" w:themeColor="accent1"/>
        <w:bottom w:val="single" w:sz="4" w:space="0" w:color="26262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6262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4" w:space="0" w:color="650707" w:themeColor="accent2"/>
        <w:bottom w:val="single" w:sz="4" w:space="0" w:color="65070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5070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4" w:space="0" w:color="E3E3E3" w:themeColor="accent3"/>
        <w:bottom w:val="single" w:sz="4" w:space="0" w:color="E3E3E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3E3E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4" w:space="0" w:color="414141" w:themeColor="accent4"/>
        <w:bottom w:val="single" w:sz="4" w:space="0" w:color="414141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14141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4" w:space="0" w:color="E4CED0" w:themeColor="accent5"/>
        <w:bottom w:val="single" w:sz="4" w:space="0" w:color="E4CED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4CED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/>
        <w:bottom w:val="single" w:sz="4" w:space="0" w:color="FFFF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262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262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262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262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5070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5070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5070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5070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E3E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E3E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E3E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E3E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4141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4141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4141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4141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CED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CED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CED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CED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MediumGrid1">
    <w:name w:val="Medium Grid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C5C5C" w:themeColor="accent1" w:themeTint="BF"/>
        <w:left w:val="single" w:sz="8" w:space="0" w:color="5C5C5C" w:themeColor="accent1" w:themeTint="BF"/>
        <w:bottom w:val="single" w:sz="8" w:space="0" w:color="5C5C5C" w:themeColor="accent1" w:themeTint="BF"/>
        <w:right w:val="single" w:sz="8" w:space="0" w:color="5C5C5C" w:themeColor="accent1" w:themeTint="BF"/>
        <w:insideH w:val="single" w:sz="8" w:space="0" w:color="5C5C5C" w:themeColor="accent1" w:themeTint="BF"/>
        <w:insideV w:val="single" w:sz="8" w:space="0" w:color="5C5C5C" w:themeColor="accent1" w:themeTint="BF"/>
      </w:tblBorders>
    </w:tblPr>
    <w:tcPr>
      <w:shd w:val="clear" w:color="auto" w:fill="C9C9C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5C5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9292" w:themeFill="accent1" w:themeFillTint="7F"/>
      </w:tcPr>
    </w:tblStylePr>
    <w:tblStylePr w:type="band1Horz">
      <w:tblPr/>
      <w:tcPr>
        <w:shd w:val="clear" w:color="auto" w:fill="929292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0D0D" w:themeColor="accent2" w:themeTint="BF"/>
        <w:left w:val="single" w:sz="8" w:space="0" w:color="C30D0D" w:themeColor="accent2" w:themeTint="BF"/>
        <w:bottom w:val="single" w:sz="8" w:space="0" w:color="C30D0D" w:themeColor="accent2" w:themeTint="BF"/>
        <w:right w:val="single" w:sz="8" w:space="0" w:color="C30D0D" w:themeColor="accent2" w:themeTint="BF"/>
        <w:insideH w:val="single" w:sz="8" w:space="0" w:color="C30D0D" w:themeColor="accent2" w:themeTint="BF"/>
        <w:insideV w:val="single" w:sz="8" w:space="0" w:color="C30D0D" w:themeColor="accent2" w:themeTint="BF"/>
      </w:tblBorders>
    </w:tblPr>
    <w:tcPr>
      <w:shd w:val="clear" w:color="auto" w:fill="F8A2A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30D0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4343" w:themeFill="accent2" w:themeFillTint="7F"/>
      </w:tcPr>
    </w:tblStylePr>
    <w:tblStylePr w:type="band1Horz">
      <w:tblPr/>
      <w:tcPr>
        <w:shd w:val="clear" w:color="auto" w:fill="F2434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EAEA" w:themeColor="accent3" w:themeTint="BF"/>
        <w:left w:val="single" w:sz="8" w:space="0" w:color="EAEAEA" w:themeColor="accent3" w:themeTint="BF"/>
        <w:bottom w:val="single" w:sz="8" w:space="0" w:color="EAEAEA" w:themeColor="accent3" w:themeTint="BF"/>
        <w:right w:val="single" w:sz="8" w:space="0" w:color="EAEAEA" w:themeColor="accent3" w:themeTint="BF"/>
        <w:insideH w:val="single" w:sz="8" w:space="0" w:color="EAEAEA" w:themeColor="accent3" w:themeTint="BF"/>
        <w:insideV w:val="single" w:sz="8" w:space="0" w:color="EAEAEA" w:themeColor="accent3" w:themeTint="BF"/>
      </w:tblBorders>
    </w:tblPr>
    <w:tcPr>
      <w:shd w:val="clear" w:color="auto" w:fill="F8F8F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EAE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1F1" w:themeFill="accent3" w:themeFillTint="7F"/>
      </w:tcPr>
    </w:tblStylePr>
    <w:tblStylePr w:type="band1Horz">
      <w:tblPr/>
      <w:tcPr>
        <w:shd w:val="clear" w:color="auto" w:fill="F1F1F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07070" w:themeColor="accent4" w:themeTint="BF"/>
        <w:left w:val="single" w:sz="8" w:space="0" w:color="707070" w:themeColor="accent4" w:themeTint="BF"/>
        <w:bottom w:val="single" w:sz="8" w:space="0" w:color="707070" w:themeColor="accent4" w:themeTint="BF"/>
        <w:right w:val="single" w:sz="8" w:space="0" w:color="707070" w:themeColor="accent4" w:themeTint="BF"/>
        <w:insideH w:val="single" w:sz="8" w:space="0" w:color="707070" w:themeColor="accent4" w:themeTint="BF"/>
        <w:insideV w:val="single" w:sz="8" w:space="0" w:color="707070" w:themeColor="accent4" w:themeTint="BF"/>
      </w:tblBorders>
    </w:tblPr>
    <w:tcPr>
      <w:shd w:val="clear" w:color="auto" w:fill="D0D0D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707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shd w:val="clear" w:color="auto" w:fill="A0A0A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DADB" w:themeColor="accent5" w:themeTint="BF"/>
        <w:left w:val="single" w:sz="8" w:space="0" w:color="EADADB" w:themeColor="accent5" w:themeTint="BF"/>
        <w:bottom w:val="single" w:sz="8" w:space="0" w:color="EADADB" w:themeColor="accent5" w:themeTint="BF"/>
        <w:right w:val="single" w:sz="8" w:space="0" w:color="EADADB" w:themeColor="accent5" w:themeTint="BF"/>
        <w:insideH w:val="single" w:sz="8" w:space="0" w:color="EADADB" w:themeColor="accent5" w:themeTint="BF"/>
        <w:insideV w:val="single" w:sz="8" w:space="0" w:color="EADADB" w:themeColor="accent5" w:themeTint="BF"/>
      </w:tblBorders>
    </w:tblPr>
    <w:tcPr>
      <w:shd w:val="clear" w:color="auto" w:fill="F8F2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DA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6E7" w:themeFill="accent5" w:themeFillTint="7F"/>
      </w:tcPr>
    </w:tblStylePr>
    <w:tblStylePr w:type="band1Horz">
      <w:tblPr/>
      <w:tcPr>
        <w:shd w:val="clear" w:color="auto" w:fill="F1E6E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  <w:insideV w:val="single" w:sz="8" w:space="0" w:color="FFFFFF" w:themeColor="accent6" w:themeTint="BF"/>
      </w:tblBorders>
    </w:tblPr>
    <w:tcPr>
      <w:shd w:val="clear" w:color="auto" w:fill="FFFF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  <w:insideH w:val="single" w:sz="8" w:space="0" w:color="262626" w:themeColor="accent1"/>
        <w:insideV w:val="single" w:sz="8" w:space="0" w:color="262626" w:themeColor="accent1"/>
      </w:tblBorders>
    </w:tblPr>
    <w:tcPr>
      <w:shd w:val="clear" w:color="auto" w:fill="C9C9C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E9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1" w:themeFillTint="33"/>
      </w:tcPr>
    </w:tblStylePr>
    <w:tblStylePr w:type="band1Vert">
      <w:tblPr/>
      <w:tcPr>
        <w:shd w:val="clear" w:color="auto" w:fill="929292" w:themeFill="accent1" w:themeFillTint="7F"/>
      </w:tcPr>
    </w:tblStylePr>
    <w:tblStylePr w:type="band1Horz">
      <w:tblPr/>
      <w:tcPr>
        <w:tcBorders>
          <w:insideH w:val="single" w:sz="6" w:space="0" w:color="262626" w:themeColor="accent1"/>
          <w:insideV w:val="single" w:sz="6" w:space="0" w:color="262626" w:themeColor="accent1"/>
        </w:tcBorders>
        <w:shd w:val="clear" w:color="auto" w:fill="92929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  <w:insideH w:val="single" w:sz="8" w:space="0" w:color="650707" w:themeColor="accent2"/>
        <w:insideV w:val="single" w:sz="8" w:space="0" w:color="650707" w:themeColor="accent2"/>
      </w:tblBorders>
    </w:tblPr>
    <w:tcPr>
      <w:shd w:val="clear" w:color="auto" w:fill="F8A2A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D9D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B3B3" w:themeFill="accent2" w:themeFillTint="33"/>
      </w:tcPr>
    </w:tblStylePr>
    <w:tblStylePr w:type="band1Vert">
      <w:tblPr/>
      <w:tcPr>
        <w:shd w:val="clear" w:color="auto" w:fill="F24343" w:themeFill="accent2" w:themeFillTint="7F"/>
      </w:tcPr>
    </w:tblStylePr>
    <w:tblStylePr w:type="band1Horz">
      <w:tblPr/>
      <w:tcPr>
        <w:tcBorders>
          <w:insideH w:val="single" w:sz="6" w:space="0" w:color="650707" w:themeColor="accent2"/>
          <w:insideV w:val="single" w:sz="6" w:space="0" w:color="650707" w:themeColor="accent2"/>
        </w:tcBorders>
        <w:shd w:val="clear" w:color="auto" w:fill="F2434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  <w:insideH w:val="single" w:sz="8" w:space="0" w:color="E3E3E3" w:themeColor="accent3"/>
        <w:insideV w:val="single" w:sz="8" w:space="0" w:color="E3E3E3" w:themeColor="accent3"/>
      </w:tblBorders>
    </w:tblPr>
    <w:tcPr>
      <w:shd w:val="clear" w:color="auto" w:fill="F8F8F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9" w:themeFill="accent3" w:themeFillTint="33"/>
      </w:tcPr>
    </w:tblStylePr>
    <w:tblStylePr w:type="band1Vert">
      <w:tblPr/>
      <w:tcPr>
        <w:shd w:val="clear" w:color="auto" w:fill="F1F1F1" w:themeFill="accent3" w:themeFillTint="7F"/>
      </w:tcPr>
    </w:tblStylePr>
    <w:tblStylePr w:type="band1Horz">
      <w:tblPr/>
      <w:tcPr>
        <w:tcBorders>
          <w:insideH w:val="single" w:sz="6" w:space="0" w:color="E3E3E3" w:themeColor="accent3"/>
          <w:insideV w:val="single" w:sz="6" w:space="0" w:color="E3E3E3" w:themeColor="accent3"/>
        </w:tcBorders>
        <w:shd w:val="clear" w:color="auto" w:fill="F1F1F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  <w:insideH w:val="single" w:sz="8" w:space="0" w:color="414141" w:themeColor="accent4"/>
        <w:insideV w:val="single" w:sz="8" w:space="0" w:color="414141" w:themeColor="accent4"/>
      </w:tblBorders>
    </w:tblPr>
    <w:tcPr>
      <w:shd w:val="clear" w:color="auto" w:fill="D0D0D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ECE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9D9" w:themeFill="accent4" w:themeFillTint="33"/>
      </w:tc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tcBorders>
          <w:insideH w:val="single" w:sz="6" w:space="0" w:color="414141" w:themeColor="accent4"/>
          <w:insideV w:val="single" w:sz="6" w:space="0" w:color="414141" w:themeColor="accent4"/>
        </w:tcBorders>
        <w:shd w:val="clear" w:color="auto" w:fill="A0A0A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  <w:insideH w:val="single" w:sz="8" w:space="0" w:color="E4CED0" w:themeColor="accent5"/>
        <w:insideV w:val="single" w:sz="8" w:space="0" w:color="E4CED0" w:themeColor="accent5"/>
      </w:tblBorders>
    </w:tblPr>
    <w:tcPr>
      <w:shd w:val="clear" w:color="auto" w:fill="F8F2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5F5" w:themeFill="accent5" w:themeFillTint="33"/>
      </w:tcPr>
    </w:tblStylePr>
    <w:tblStylePr w:type="band1Vert">
      <w:tblPr/>
      <w:tcPr>
        <w:shd w:val="clear" w:color="auto" w:fill="F1E6E7" w:themeFill="accent5" w:themeFillTint="7F"/>
      </w:tcPr>
    </w:tblStylePr>
    <w:tblStylePr w:type="band1Horz">
      <w:tblPr/>
      <w:tcPr>
        <w:tcBorders>
          <w:insideH w:val="single" w:sz="6" w:space="0" w:color="E4CED0" w:themeColor="accent5"/>
          <w:insideV w:val="single" w:sz="6" w:space="0" w:color="E4CED0" w:themeColor="accent5"/>
        </w:tcBorders>
        <w:shd w:val="clear" w:color="auto" w:fill="F1E6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cPr>
      <w:shd w:val="clear" w:color="auto" w:fill="FFFF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3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tcBorders>
          <w:insideH w:val="single" w:sz="6" w:space="0" w:color="FFFFFF" w:themeColor="accent6"/>
          <w:insideV w:val="single" w:sz="6" w:space="0" w:color="FFFFFF" w:themeColor="accent6"/>
        </w:tcBorders>
        <w:shd w:val="clear" w:color="auto" w:fill="FFFF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C9C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262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262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262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262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929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9292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A2A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070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070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5070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5070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434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434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8F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E3E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E3E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E3E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E3E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1F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1F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0D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414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414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A0A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A0A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2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CED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CED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CED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CED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E6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E6E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2626" w:themeColor="accent1"/>
        <w:bottom w:val="single" w:sz="8" w:space="0" w:color="26262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2626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262626" w:themeColor="accent1"/>
          <w:bottom w:val="single" w:sz="8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2626" w:themeColor="accent1"/>
          <w:bottom w:val="single" w:sz="8" w:space="0" w:color="262626" w:themeColor="accent1"/>
        </w:tcBorders>
      </w:tcPr>
    </w:tblStylePr>
    <w:tblStylePr w:type="band1Vert">
      <w:tblPr/>
      <w:tcPr>
        <w:shd w:val="clear" w:color="auto" w:fill="C9C9C9" w:themeFill="accent1" w:themeFillTint="3F"/>
      </w:tcPr>
    </w:tblStylePr>
    <w:tblStylePr w:type="band1Horz">
      <w:tblPr/>
      <w:tcPr>
        <w:shd w:val="clear" w:color="auto" w:fill="C9C9C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50707" w:themeColor="accent2"/>
        <w:bottom w:val="single" w:sz="8" w:space="0" w:color="65070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50707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650707" w:themeColor="accent2"/>
          <w:bottom w:val="single" w:sz="8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50707" w:themeColor="accent2"/>
          <w:bottom w:val="single" w:sz="8" w:space="0" w:color="650707" w:themeColor="accent2"/>
        </w:tcBorders>
      </w:tcPr>
    </w:tblStylePr>
    <w:tblStylePr w:type="band1Vert">
      <w:tblPr/>
      <w:tcPr>
        <w:shd w:val="clear" w:color="auto" w:fill="F8A2A2" w:themeFill="accent2" w:themeFillTint="3F"/>
      </w:tcPr>
    </w:tblStylePr>
    <w:tblStylePr w:type="band1Horz">
      <w:tblPr/>
      <w:tcPr>
        <w:shd w:val="clear" w:color="auto" w:fill="F8A2A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3E3E3" w:themeColor="accent3"/>
        <w:bottom w:val="single" w:sz="8" w:space="0" w:color="E3E3E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E3E3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3E3E3" w:themeColor="accent3"/>
          <w:bottom w:val="single" w:sz="8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E3E3" w:themeColor="accent3"/>
          <w:bottom w:val="single" w:sz="8" w:space="0" w:color="E3E3E3" w:themeColor="accent3"/>
        </w:tcBorders>
      </w:tcPr>
    </w:tblStylePr>
    <w:tblStylePr w:type="band1Vert">
      <w:tblPr/>
      <w:tcPr>
        <w:shd w:val="clear" w:color="auto" w:fill="F8F8F8" w:themeFill="accent3" w:themeFillTint="3F"/>
      </w:tcPr>
    </w:tblStylePr>
    <w:tblStylePr w:type="band1Horz">
      <w:tblPr/>
      <w:tcPr>
        <w:shd w:val="clear" w:color="auto" w:fill="F8F8F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14141" w:themeColor="accent4"/>
        <w:bottom w:val="single" w:sz="8" w:space="0" w:color="41414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4141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14141" w:themeColor="accent4"/>
          <w:bottom w:val="single" w:sz="8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4141" w:themeColor="accent4"/>
          <w:bottom w:val="single" w:sz="8" w:space="0" w:color="414141" w:themeColor="accent4"/>
        </w:tcBorders>
      </w:tcPr>
    </w:tblStylePr>
    <w:tblStylePr w:type="band1Vert">
      <w:tblPr/>
      <w:tcPr>
        <w:shd w:val="clear" w:color="auto" w:fill="D0D0D0" w:themeFill="accent4" w:themeFillTint="3F"/>
      </w:tcPr>
    </w:tblStylePr>
    <w:tblStylePr w:type="band1Horz">
      <w:tblPr/>
      <w:tcPr>
        <w:shd w:val="clear" w:color="auto" w:fill="D0D0D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4CED0" w:themeColor="accent5"/>
        <w:bottom w:val="single" w:sz="8" w:space="0" w:color="E4CED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CED0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4CED0" w:themeColor="accent5"/>
          <w:bottom w:val="single" w:sz="8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CED0" w:themeColor="accent5"/>
          <w:bottom w:val="single" w:sz="8" w:space="0" w:color="E4CED0" w:themeColor="accent5"/>
        </w:tcBorders>
      </w:tcPr>
    </w:tblStylePr>
    <w:tblStylePr w:type="band1Vert">
      <w:tblPr/>
      <w:tcPr>
        <w:shd w:val="clear" w:color="auto" w:fill="F8F2F3" w:themeFill="accent5" w:themeFillTint="3F"/>
      </w:tcPr>
    </w:tblStylePr>
    <w:tblStylePr w:type="band1Horz">
      <w:tblPr/>
      <w:tcPr>
        <w:shd w:val="clear" w:color="auto" w:fill="F8F2F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262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262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262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C9C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5070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5070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A2A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E3E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E3E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E3E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8F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414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414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414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0D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CED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CED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CED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2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C5C5C" w:themeColor="accent1" w:themeTint="BF"/>
        <w:left w:val="single" w:sz="8" w:space="0" w:color="5C5C5C" w:themeColor="accent1" w:themeTint="BF"/>
        <w:bottom w:val="single" w:sz="8" w:space="0" w:color="5C5C5C" w:themeColor="accent1" w:themeTint="BF"/>
        <w:right w:val="single" w:sz="8" w:space="0" w:color="5C5C5C" w:themeColor="accent1" w:themeTint="BF"/>
        <w:insideH w:val="single" w:sz="8" w:space="0" w:color="5C5C5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5C5C" w:themeColor="accent1" w:themeTint="BF"/>
          <w:left w:val="single" w:sz="8" w:space="0" w:color="5C5C5C" w:themeColor="accent1" w:themeTint="BF"/>
          <w:bottom w:val="single" w:sz="8" w:space="0" w:color="5C5C5C" w:themeColor="accent1" w:themeTint="BF"/>
          <w:right w:val="single" w:sz="8" w:space="0" w:color="5C5C5C" w:themeColor="accent1" w:themeTint="BF"/>
          <w:insideH w:val="nil"/>
          <w:insideV w:val="nil"/>
        </w:tcBorders>
        <w:shd w:val="clear" w:color="auto" w:fill="26262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5C5C" w:themeColor="accent1" w:themeTint="BF"/>
          <w:left w:val="single" w:sz="8" w:space="0" w:color="5C5C5C" w:themeColor="accent1" w:themeTint="BF"/>
          <w:bottom w:val="single" w:sz="8" w:space="0" w:color="5C5C5C" w:themeColor="accent1" w:themeTint="BF"/>
          <w:right w:val="single" w:sz="8" w:space="0" w:color="5C5C5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9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C9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0D0D" w:themeColor="accent2" w:themeTint="BF"/>
        <w:left w:val="single" w:sz="8" w:space="0" w:color="C30D0D" w:themeColor="accent2" w:themeTint="BF"/>
        <w:bottom w:val="single" w:sz="8" w:space="0" w:color="C30D0D" w:themeColor="accent2" w:themeTint="BF"/>
        <w:right w:val="single" w:sz="8" w:space="0" w:color="C30D0D" w:themeColor="accent2" w:themeTint="BF"/>
        <w:insideH w:val="single" w:sz="8" w:space="0" w:color="C30D0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0D0D" w:themeColor="accent2" w:themeTint="BF"/>
          <w:left w:val="single" w:sz="8" w:space="0" w:color="C30D0D" w:themeColor="accent2" w:themeTint="BF"/>
          <w:bottom w:val="single" w:sz="8" w:space="0" w:color="C30D0D" w:themeColor="accent2" w:themeTint="BF"/>
          <w:right w:val="single" w:sz="8" w:space="0" w:color="C30D0D" w:themeColor="accent2" w:themeTint="BF"/>
          <w:insideH w:val="nil"/>
          <w:insideV w:val="nil"/>
        </w:tcBorders>
        <w:shd w:val="clear" w:color="auto" w:fill="65070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0D0D" w:themeColor="accent2" w:themeTint="BF"/>
          <w:left w:val="single" w:sz="8" w:space="0" w:color="C30D0D" w:themeColor="accent2" w:themeTint="BF"/>
          <w:bottom w:val="single" w:sz="8" w:space="0" w:color="C30D0D" w:themeColor="accent2" w:themeTint="BF"/>
          <w:right w:val="single" w:sz="8" w:space="0" w:color="C30D0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2A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A2A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EAEA" w:themeColor="accent3" w:themeTint="BF"/>
        <w:left w:val="single" w:sz="8" w:space="0" w:color="EAEAEA" w:themeColor="accent3" w:themeTint="BF"/>
        <w:bottom w:val="single" w:sz="8" w:space="0" w:color="EAEAEA" w:themeColor="accent3" w:themeTint="BF"/>
        <w:right w:val="single" w:sz="8" w:space="0" w:color="EAEAEA" w:themeColor="accent3" w:themeTint="BF"/>
        <w:insideH w:val="single" w:sz="8" w:space="0" w:color="EAEAE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EAEA" w:themeColor="accent3" w:themeTint="BF"/>
          <w:left w:val="single" w:sz="8" w:space="0" w:color="EAEAEA" w:themeColor="accent3" w:themeTint="BF"/>
          <w:bottom w:val="single" w:sz="8" w:space="0" w:color="EAEAEA" w:themeColor="accent3" w:themeTint="BF"/>
          <w:right w:val="single" w:sz="8" w:space="0" w:color="EAEAEA" w:themeColor="accent3" w:themeTint="BF"/>
          <w:insideH w:val="nil"/>
          <w:insideV w:val="nil"/>
        </w:tcBorders>
        <w:shd w:val="clear" w:color="auto" w:fill="E3E3E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EAEA" w:themeColor="accent3" w:themeTint="BF"/>
          <w:left w:val="single" w:sz="8" w:space="0" w:color="EAEAEA" w:themeColor="accent3" w:themeTint="BF"/>
          <w:bottom w:val="single" w:sz="8" w:space="0" w:color="EAEAEA" w:themeColor="accent3" w:themeTint="BF"/>
          <w:right w:val="single" w:sz="8" w:space="0" w:color="EAEAE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8F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07070" w:themeColor="accent4" w:themeTint="BF"/>
        <w:left w:val="single" w:sz="8" w:space="0" w:color="707070" w:themeColor="accent4" w:themeTint="BF"/>
        <w:bottom w:val="single" w:sz="8" w:space="0" w:color="707070" w:themeColor="accent4" w:themeTint="BF"/>
        <w:right w:val="single" w:sz="8" w:space="0" w:color="707070" w:themeColor="accent4" w:themeTint="BF"/>
        <w:insideH w:val="single" w:sz="8" w:space="0" w:color="70707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7070" w:themeColor="accent4" w:themeTint="BF"/>
          <w:left w:val="single" w:sz="8" w:space="0" w:color="707070" w:themeColor="accent4" w:themeTint="BF"/>
          <w:bottom w:val="single" w:sz="8" w:space="0" w:color="707070" w:themeColor="accent4" w:themeTint="BF"/>
          <w:right w:val="single" w:sz="8" w:space="0" w:color="707070" w:themeColor="accent4" w:themeTint="BF"/>
          <w:insideH w:val="nil"/>
          <w:insideV w:val="nil"/>
        </w:tcBorders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7070" w:themeColor="accent4" w:themeTint="BF"/>
          <w:left w:val="single" w:sz="8" w:space="0" w:color="707070" w:themeColor="accent4" w:themeTint="BF"/>
          <w:bottom w:val="single" w:sz="8" w:space="0" w:color="707070" w:themeColor="accent4" w:themeTint="BF"/>
          <w:right w:val="single" w:sz="8" w:space="0" w:color="70707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0D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DADB" w:themeColor="accent5" w:themeTint="BF"/>
        <w:left w:val="single" w:sz="8" w:space="0" w:color="EADADB" w:themeColor="accent5" w:themeTint="BF"/>
        <w:bottom w:val="single" w:sz="8" w:space="0" w:color="EADADB" w:themeColor="accent5" w:themeTint="BF"/>
        <w:right w:val="single" w:sz="8" w:space="0" w:color="EADADB" w:themeColor="accent5" w:themeTint="BF"/>
        <w:insideH w:val="single" w:sz="8" w:space="0" w:color="EADA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DADB" w:themeColor="accent5" w:themeTint="BF"/>
          <w:left w:val="single" w:sz="8" w:space="0" w:color="EADADB" w:themeColor="accent5" w:themeTint="BF"/>
          <w:bottom w:val="single" w:sz="8" w:space="0" w:color="EADADB" w:themeColor="accent5" w:themeTint="BF"/>
          <w:right w:val="single" w:sz="8" w:space="0" w:color="EADADB" w:themeColor="accent5" w:themeTint="BF"/>
          <w:insideH w:val="nil"/>
          <w:insideV w:val="nil"/>
        </w:tcBorders>
        <w:shd w:val="clear" w:color="auto" w:fill="E4CED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DADB" w:themeColor="accent5" w:themeTint="BF"/>
          <w:left w:val="single" w:sz="8" w:space="0" w:color="EADADB" w:themeColor="accent5" w:themeTint="BF"/>
          <w:bottom w:val="single" w:sz="8" w:space="0" w:color="EADADB" w:themeColor="accent5" w:themeTint="BF"/>
          <w:right w:val="single" w:sz="8" w:space="0" w:color="EADA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2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2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262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262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262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5070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070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5070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E3E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3E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E3E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CED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CED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CED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  <w:lang w:val="en-US" w:bidi="ar-SA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NoSpacing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NormalWeb">
    <w:name w:val="Normal (Web)"/>
    <w:basedOn w:val="Normal"/>
    <w:uiPriority w:val="99"/>
    <w:semiHidden/>
    <w:unhideWhenUsed/>
    <w:rsid w:val="00572222"/>
    <w:pPr>
      <w:spacing w:after="300" w:line="276" w:lineRule="auto"/>
    </w:pPr>
    <w:rPr>
      <w:rFonts w:ascii="Times New Roman" w:hAnsi="Times New Roman" w:cs="Times New Roman"/>
      <w:sz w:val="24"/>
      <w:szCs w:val="24"/>
      <w:lang w:val="en-US" w:bidi="ar-SA"/>
    </w:rPr>
  </w:style>
  <w:style w:type="paragraph" w:styleId="NormalIndent">
    <w:name w:val="Normal Indent"/>
    <w:basedOn w:val="Normal"/>
    <w:uiPriority w:val="99"/>
    <w:semiHidden/>
    <w:unhideWhenUsed/>
    <w:rsid w:val="00572222"/>
    <w:pPr>
      <w:spacing w:after="300" w:line="276" w:lineRule="auto"/>
      <w:ind w:left="720"/>
    </w:pPr>
    <w:rPr>
      <w:rFonts w:cstheme="minorBidi"/>
      <w:lang w:val="en-US" w:bidi="ar-SA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72222"/>
    <w:pPr>
      <w:spacing w:after="0" w:line="240" w:lineRule="auto"/>
    </w:pPr>
    <w:rPr>
      <w:rFonts w:cstheme="minorBidi"/>
      <w:lang w:val="en-US" w:bidi="ar-SA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uiPriority w:val="99"/>
    <w:semiHidden/>
    <w:unhideWhenUsed/>
    <w:rsid w:val="00572222"/>
    <w:rPr>
      <w:sz w:val="22"/>
    </w:rPr>
  </w:style>
  <w:style w:type="table" w:styleId="PlainTable1">
    <w:name w:val="Plain Table 1"/>
    <w:basedOn w:val="TableNormal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72222"/>
    <w:pPr>
      <w:spacing w:after="0" w:line="240" w:lineRule="auto"/>
    </w:pPr>
    <w:rPr>
      <w:rFonts w:ascii="Consolas" w:hAnsi="Consolas" w:cstheme="minorBidi"/>
      <w:szCs w:val="21"/>
      <w:lang w:val="en-US" w:bidi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72222"/>
    <w:pPr>
      <w:spacing w:before="200" w:after="160" w:line="276" w:lineRule="auto"/>
      <w:ind w:left="864" w:right="864"/>
      <w:jc w:val="center"/>
    </w:pPr>
    <w:rPr>
      <w:rFonts w:cstheme="minorBidi"/>
      <w:i/>
      <w:iCs/>
      <w:color w:val="404040" w:themeColor="text1" w:themeTint="BF"/>
      <w:lang w:val="en-US" w:bidi="ar-SA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572222"/>
    <w:pPr>
      <w:spacing w:after="300" w:line="276" w:lineRule="auto"/>
    </w:pPr>
    <w:rPr>
      <w:rFonts w:cstheme="minorBidi"/>
      <w:lang w:val="en-US" w:bidi="ar-SA"/>
    </w:rPr>
  </w:style>
  <w:style w:type="character" w:customStyle="1" w:styleId="SalutationChar">
    <w:name w:val="Salutation Char"/>
    <w:basedOn w:val="DefaultParagraphFont"/>
    <w:link w:val="Salutation"/>
    <w:uiPriority w:val="5"/>
    <w:rsid w:val="00752FC4"/>
  </w:style>
  <w:style w:type="paragraph" w:styleId="Signature">
    <w:name w:val="Signature"/>
    <w:basedOn w:val="Normal"/>
    <w:next w:val="Normal"/>
    <w:link w:val="SignatureChar"/>
    <w:uiPriority w:val="7"/>
    <w:qFormat/>
    <w:rsid w:val="00254E0D"/>
    <w:pPr>
      <w:spacing w:after="300" w:line="276" w:lineRule="auto"/>
      <w:contextualSpacing/>
    </w:pPr>
    <w:rPr>
      <w:rFonts w:cstheme="minorBidi"/>
      <w:lang w:val="en-US" w:bidi="ar-SA"/>
    </w:rPr>
  </w:style>
  <w:style w:type="character" w:customStyle="1" w:styleId="SignatureChar">
    <w:name w:val="Signature Char"/>
    <w:basedOn w:val="DefaultParagraphFont"/>
    <w:link w:val="Signature"/>
    <w:uiPriority w:val="7"/>
    <w:rsid w:val="00254E0D"/>
    <w:rPr>
      <w:color w:val="auto"/>
    </w:rPr>
  </w:style>
  <w:style w:type="character" w:styleId="Strong">
    <w:name w:val="Strong"/>
    <w:basedOn w:val="DefaultParagraphFont"/>
    <w:uiPriority w:val="19"/>
    <w:semiHidden/>
    <w:qFormat/>
    <w:rsid w:val="00572222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72222"/>
    <w:pPr>
      <w:numPr>
        <w:ilvl w:val="1"/>
      </w:numPr>
      <w:spacing w:after="160" w:line="276" w:lineRule="auto"/>
    </w:pPr>
    <w:rPr>
      <w:rFonts w:eastAsiaTheme="minorEastAsia" w:cstheme="minorBidi"/>
      <w:color w:val="5A5A5A" w:themeColor="text1" w:themeTint="A5"/>
      <w:spacing w:val="15"/>
      <w:lang w:val="en-US" w:bidi="ar-SA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SubtleEmphasis">
    <w:name w:val="Subtle Emphasis"/>
    <w:basedOn w:val="DefaultParagraphFont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72222"/>
    <w:pPr>
      <w:spacing w:after="0" w:line="276" w:lineRule="auto"/>
      <w:ind w:left="220" w:hanging="220"/>
    </w:pPr>
    <w:rPr>
      <w:rFonts w:cstheme="minorBidi"/>
      <w:lang w:val="en-US" w:bidi="ar-SA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572222"/>
    <w:pPr>
      <w:spacing w:after="0" w:line="276" w:lineRule="auto"/>
    </w:pPr>
    <w:rPr>
      <w:rFonts w:cstheme="minorBidi"/>
      <w:lang w:val="en-US" w:bidi="ar-SA"/>
    </w:rPr>
  </w:style>
  <w:style w:type="table" w:styleId="TableProfessional">
    <w:name w:val="Table Professional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ar-SA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TOAHeading">
    <w:name w:val="toa heading"/>
    <w:basedOn w:val="Normal"/>
    <w:next w:val="Normal"/>
    <w:uiPriority w:val="99"/>
    <w:semiHidden/>
    <w:unhideWhenUsed/>
    <w:rsid w:val="00572222"/>
    <w:pPr>
      <w:spacing w:before="120" w:after="300" w:line="276" w:lineRule="auto"/>
    </w:pPr>
    <w:rPr>
      <w:rFonts w:asciiTheme="majorHAnsi" w:eastAsiaTheme="majorEastAsia" w:hAnsiTheme="majorHAnsi" w:cstheme="majorBidi"/>
      <w:b/>
      <w:bCs/>
      <w:sz w:val="24"/>
      <w:szCs w:val="24"/>
      <w:lang w:val="en-US" w:bidi="ar-SA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72222"/>
    <w:pPr>
      <w:spacing w:after="100" w:line="276" w:lineRule="auto"/>
    </w:pPr>
    <w:rPr>
      <w:rFonts w:cstheme="minorBidi"/>
      <w:lang w:val="en-US" w:bidi="ar-SA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72222"/>
    <w:pPr>
      <w:spacing w:after="100" w:line="276" w:lineRule="auto"/>
      <w:ind w:left="220"/>
    </w:pPr>
    <w:rPr>
      <w:rFonts w:cstheme="minorBidi"/>
      <w:lang w:val="en-US" w:bidi="ar-SA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72222"/>
    <w:pPr>
      <w:spacing w:after="100" w:line="276" w:lineRule="auto"/>
      <w:ind w:left="440"/>
    </w:pPr>
    <w:rPr>
      <w:rFonts w:cstheme="minorBidi"/>
      <w:lang w:val="en-US" w:bidi="ar-S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72222"/>
    <w:pPr>
      <w:spacing w:after="100" w:line="276" w:lineRule="auto"/>
      <w:ind w:left="660"/>
    </w:pPr>
    <w:rPr>
      <w:rFonts w:cstheme="minorBidi"/>
      <w:lang w:val="en-US" w:bidi="ar-SA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72222"/>
    <w:pPr>
      <w:spacing w:after="100" w:line="276" w:lineRule="auto"/>
      <w:ind w:left="880"/>
    </w:pPr>
    <w:rPr>
      <w:rFonts w:cstheme="minorBidi"/>
      <w:lang w:val="en-US" w:bidi="ar-SA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72222"/>
    <w:pPr>
      <w:spacing w:after="100" w:line="276" w:lineRule="auto"/>
      <w:ind w:left="1100"/>
    </w:pPr>
    <w:rPr>
      <w:rFonts w:cstheme="minorBidi"/>
      <w:lang w:val="en-US" w:bidi="ar-SA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72222"/>
    <w:pPr>
      <w:spacing w:after="100" w:line="276" w:lineRule="auto"/>
      <w:ind w:left="1320"/>
    </w:pPr>
    <w:rPr>
      <w:rFonts w:cstheme="minorBidi"/>
      <w:lang w:val="en-US" w:bidi="ar-SA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72222"/>
    <w:pPr>
      <w:spacing w:after="100" w:line="276" w:lineRule="auto"/>
      <w:ind w:left="1540"/>
    </w:pPr>
    <w:rPr>
      <w:rFonts w:cstheme="minorBidi"/>
      <w:lang w:val="en-US" w:bidi="ar-SA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72222"/>
    <w:pPr>
      <w:spacing w:after="100" w:line="276" w:lineRule="auto"/>
      <w:ind w:left="1760"/>
    </w:pPr>
    <w:rPr>
      <w:rFonts w:cstheme="minorBidi"/>
      <w:lang w:val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1C1C1C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4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resh\AppData\Roaming\Microsoft\Templates\Modern%20angles%20letterhead.dotx" TargetMode="External"/></Relationships>
</file>

<file path=word/theme/theme1.xml><?xml version="1.0" encoding="utf-8"?>
<a:theme xmlns:a="http://schemas.openxmlformats.org/drawingml/2006/main" name="Personal Letterhead">
  <a:themeElements>
    <a:clrScheme name="Letterhead LH07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262626"/>
      </a:accent1>
      <a:accent2>
        <a:srgbClr val="650707"/>
      </a:accent2>
      <a:accent3>
        <a:srgbClr val="E3E3E3"/>
      </a:accent3>
      <a:accent4>
        <a:srgbClr val="414141"/>
      </a:accent4>
      <a:accent5>
        <a:srgbClr val="E4CED0"/>
      </a:accent5>
      <a:accent6>
        <a:srgbClr val="FFFFFF"/>
      </a:accent6>
      <a:hlink>
        <a:srgbClr val="0070C0"/>
      </a:hlink>
      <a:folHlink>
        <a:srgbClr val="650707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6804AB-7CC7-4EDB-98C4-7F4CF232EFC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C255D9A0-9843-44B8-8ECC-0EECAEE1696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6D75825-3800-4099-9259-D366CC09AB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8E1F3D-D641-4505-8D47-02BDC78B69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angles letterhead</Template>
  <TotalTime>0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2023-07-24T08:29:00Z</dcterms:created>
  <dcterms:modified xsi:type="dcterms:W3CDTF">2023-07-24T08:34:00Z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
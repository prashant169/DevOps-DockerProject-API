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0061" w14:textId="38158726" w:rsidR="006D35AC" w:rsidRDefault="006D35AC" w:rsidP="006D35AC"/>
    <w:p w14:paraId="7B4B9487" w14:textId="747E7EAB" w:rsidR="006D35AC" w:rsidRDefault="006D35AC" w:rsidP="006D35AC"/>
    <w:p w14:paraId="69A2FB5C" w14:textId="6A939CB2" w:rsidR="006D35AC" w:rsidRDefault="006D35AC" w:rsidP="006D35AC">
      <w:pPr>
        <w:jc w:val="center"/>
      </w:pPr>
    </w:p>
    <w:p w14:paraId="2F51D24F" w14:textId="4335E797" w:rsidR="00154AF5" w:rsidRDefault="006D35AC" w:rsidP="00EA31BA">
      <w:pPr>
        <w:rPr>
          <w:rFonts w:ascii="Times New Roman" w:hAnsi="Times New Roman" w:cs="Times New Roman"/>
          <w:sz w:val="28"/>
          <w:szCs w:val="28"/>
        </w:rPr>
      </w:pPr>
      <w:r w:rsidRPr="00CD3FEF">
        <w:rPr>
          <w:rFonts w:ascii="Times New Roman" w:hAnsi="Times New Roman" w:cs="Times New Roman"/>
          <w:sz w:val="28"/>
          <w:szCs w:val="28"/>
        </w:rPr>
        <w:t xml:space="preserve">Ref: </w:t>
      </w:r>
      <w:r w:rsidR="008B5263">
        <w:rPr>
          <w:rFonts w:ascii="Times New Roman" w:hAnsi="Times New Roman" w:cs="Times New Roman"/>
          <w:sz w:val="28"/>
          <w:szCs w:val="28"/>
        </w:rPr>
        <w:t>{ref</w:t>
      </w:r>
      <w:r w:rsidR="0044694B">
        <w:rPr>
          <w:rFonts w:ascii="Times New Roman" w:hAnsi="Times New Roman" w:cs="Times New Roman"/>
          <w:sz w:val="28"/>
          <w:szCs w:val="28"/>
        </w:rPr>
        <w:t>I</w:t>
      </w:r>
      <w:r w:rsidR="008B5263">
        <w:rPr>
          <w:rFonts w:ascii="Times New Roman" w:hAnsi="Times New Roman" w:cs="Times New Roman"/>
          <w:sz w:val="28"/>
          <w:szCs w:val="28"/>
        </w:rPr>
        <w:t>d}</w:t>
      </w:r>
    </w:p>
    <w:p w14:paraId="14879E27" w14:textId="227EB929" w:rsidR="00CD4EC1" w:rsidRPr="00CD3FEF" w:rsidRDefault="006D35AC" w:rsidP="00EA31BA">
      <w:pPr>
        <w:rPr>
          <w:rFonts w:ascii="Times New Roman" w:hAnsi="Times New Roman" w:cs="Times New Roman"/>
          <w:sz w:val="28"/>
          <w:szCs w:val="28"/>
        </w:rPr>
      </w:pPr>
      <w:r w:rsidRPr="00CD3FEF">
        <w:rPr>
          <w:rFonts w:ascii="Times New Roman" w:hAnsi="Times New Roman" w:cs="Times New Roman"/>
          <w:sz w:val="28"/>
          <w:szCs w:val="28"/>
        </w:rPr>
        <w:t>Date</w:t>
      </w:r>
      <w:r w:rsidR="000F77B3" w:rsidRPr="00CD3FEF">
        <w:rPr>
          <w:rFonts w:ascii="Times New Roman" w:hAnsi="Times New Roman" w:cs="Times New Roman"/>
          <w:sz w:val="28"/>
          <w:szCs w:val="28"/>
        </w:rPr>
        <w:t xml:space="preserve">: </w:t>
      </w:r>
      <w:r w:rsidR="000F77B3">
        <w:rPr>
          <w:rFonts w:ascii="Times New Roman" w:hAnsi="Times New Roman" w:cs="Times New Roman"/>
          <w:sz w:val="28"/>
          <w:szCs w:val="28"/>
        </w:rPr>
        <w:t>{</w:t>
      </w:r>
      <w:r w:rsidR="0044694B">
        <w:rPr>
          <w:rFonts w:ascii="Times New Roman" w:hAnsi="Times New Roman" w:cs="Times New Roman"/>
          <w:sz w:val="28"/>
          <w:szCs w:val="28"/>
        </w:rPr>
        <w:t>currentDate</w:t>
      </w:r>
      <w:r w:rsidR="008B5263">
        <w:rPr>
          <w:rFonts w:ascii="Times New Roman" w:hAnsi="Times New Roman" w:cs="Times New Roman"/>
          <w:sz w:val="28"/>
          <w:szCs w:val="28"/>
        </w:rPr>
        <w:t>}</w:t>
      </w:r>
    </w:p>
    <w:p w14:paraId="2AB48F2D" w14:textId="49FDB2E6" w:rsidR="00CD4EC1" w:rsidRDefault="008F4D51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502E3" wp14:editId="5D4FF88B">
                <wp:simplePos x="0" y="0"/>
                <wp:positionH relativeFrom="column">
                  <wp:posOffset>-914401</wp:posOffset>
                </wp:positionH>
                <wp:positionV relativeFrom="paragraph">
                  <wp:posOffset>344644</wp:posOffset>
                </wp:positionV>
                <wp:extent cx="7553325" cy="0"/>
                <wp:effectExtent l="5715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CD2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7.15pt" to="522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" strokecolor="#e3e3e3 [3206]" strokeweight="3pt">
                <v:shadow on="t" color="black" opacity="22937f" origin=",.5" offset="0,.63889mm"/>
              </v:line>
            </w:pict>
          </mc:Fallback>
        </mc:AlternateContent>
      </w:r>
    </w:p>
    <w:p w14:paraId="2A29BC3B" w14:textId="77777777" w:rsidR="005B6B19" w:rsidRDefault="005B6B19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Client / Customer       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1E26EC1E" w14:textId="5C4BACEB" w:rsidR="005B6B19" w:rsidRPr="0031507F" w:rsidRDefault="005B6B19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Name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ab/>
        <w:t>: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>{</w:t>
      </w:r>
      <w:r w:rsidR="0038033E" w:rsidRPr="0038033E">
        <w:rPr>
          <w:rFonts w:ascii="Arial" w:hAnsi="Arial" w:cs="Arial"/>
          <w:color w:val="0D0D0D" w:themeColor="text1" w:themeTint="F2"/>
          <w:sz w:val="20"/>
          <w:szCs w:val="20"/>
        </w:rPr>
        <w:t>student_name</w:t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563CF5B7" w14:textId="5873B405" w:rsidR="005B6B19" w:rsidRPr="0031507F" w:rsidRDefault="0038033E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College &amp;</w:t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 Address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ab/>
        <w:t>{course}</w:t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83D1F88" w14:textId="368CB7FB" w:rsidR="005B6B19" w:rsidRPr="005C36E9" w:rsidRDefault="0038033E" w:rsidP="005B6B19">
      <w:pPr>
        <w:framePr w:hSpace="141" w:wrap="around" w:vAnchor="text" w:hAnchor="page" w:x="164" w:y="245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Course 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ab/>
        <w:t>{college</w:t>
      </w:r>
      <w:r w:rsidR="00AE6CDC" w:rsidRPr="00AE6CDC">
        <w:rPr>
          <w:rFonts w:ascii="Arial" w:hAnsi="Arial" w:cs="Arial"/>
          <w:color w:val="0D0D0D" w:themeColor="text1" w:themeTint="F2"/>
          <w:sz w:val="20"/>
          <w:szCs w:val="20"/>
        </w:rPr>
        <w:t>_</w:t>
      </w:r>
      <w:r w:rsidR="00093F35" w:rsidRPr="00AE6CDC">
        <w:rPr>
          <w:rFonts w:ascii="Arial" w:hAnsi="Arial" w:cs="Arial"/>
          <w:color w:val="0D0D0D" w:themeColor="text1" w:themeTint="F2"/>
          <w:sz w:val="20"/>
          <w:szCs w:val="20"/>
        </w:rPr>
        <w:t>name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E71896D" w14:textId="44B20A51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29898" w14:textId="7EE4F0E2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F9FD12" w14:textId="443E8873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B1B22" w14:textId="0B3CCE62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62FB6" w14:textId="6C21361A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04212" w14:textId="2F8A4106" w:rsid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 are pleased to inform you that you have </w:t>
      </w:r>
      <w:r w:rsidR="002D58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completed this course/internship program, in our </w:t>
      </w: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D58F4">
        <w:rPr>
          <w:rFonts w:ascii="Times New Roman" w:hAnsi="Times New Roman" w:cs="Times New Roman"/>
          <w:b/>
          <w:bCs/>
          <w:sz w:val="28"/>
          <w:szCs w:val="28"/>
          <w:u w:val="single"/>
        </w:rPr>
        <w:t>org</w:t>
      </w:r>
    </w:p>
    <w:p w14:paraId="36B5B1AB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236F27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Date of admission: {admission_date}</w:t>
      </w:r>
    </w:p>
    <w:p w14:paraId="226BF101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 ID: {ref_id}</w:t>
      </w:r>
    </w:p>
    <w:p w14:paraId="11D107E5" w14:textId="56C3E9B0" w:rsidR="00D52DCE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Thank you for choosing our </w:t>
      </w:r>
      <w:r w:rsidR="002D58F4">
        <w:rPr>
          <w:rFonts w:ascii="Times New Roman" w:hAnsi="Times New Roman" w:cs="Times New Roman"/>
          <w:b/>
          <w:bCs/>
          <w:sz w:val="28"/>
          <w:szCs w:val="28"/>
          <w:u w:val="single"/>
        </w:rPr>
        <w:t>organization</w:t>
      </w: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7F755545" w14:textId="32560149" w:rsidR="00D52DCE" w:rsidRDefault="00FD68B6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B4B51" wp14:editId="0D44380E">
                <wp:simplePos x="0" y="0"/>
                <wp:positionH relativeFrom="column">
                  <wp:posOffset>462164</wp:posOffset>
                </wp:positionH>
                <wp:positionV relativeFrom="paragraph">
                  <wp:posOffset>205114</wp:posOffset>
                </wp:positionV>
                <wp:extent cx="5562600" cy="295856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9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A7DDF63" w14:textId="7147FF8A" w:rsidR="006D35AC" w:rsidRPr="000E227A" w:rsidRDefault="000343EB" w:rsidP="006D35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11" w:history="1">
                              <w:r w:rsidR="006D35AC" w:rsidRPr="000E227A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helpline@hometute.com</w:t>
                              </w:r>
                            </w:hyperlink>
                            <w:r w:rsidR="006D35AC" w:rsidRPr="000E22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>hometute.</w:t>
                            </w:r>
                            <w:r w:rsidR="00D35971">
                              <w:rPr>
                                <w:b/>
                                <w:bCs/>
                              </w:rPr>
                              <w:t>in</w:t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1E0EF0" w:rsidRPr="000E227A">
                              <w:rPr>
                                <w:b/>
                                <w:bCs/>
                              </w:rPr>
                              <w:tab/>
                              <w:t xml:space="preserve"> +</w:t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>91 7892-999-508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B4B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4pt;margin-top:16.15pt;width:438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" filled="f" stroked="f">
                <v:textbox>
                  <w:txbxContent>
                    <w:p w14:paraId="6A7DDF63" w14:textId="7147FF8A" w:rsidR="006D35AC" w:rsidRPr="000E227A" w:rsidRDefault="000343EB" w:rsidP="006D35AC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12" w:history="1">
                        <w:r w:rsidR="006D35AC" w:rsidRPr="000E227A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helpline@hometute.com</w:t>
                        </w:r>
                      </w:hyperlink>
                      <w:r w:rsidR="006D35AC" w:rsidRPr="000E227A">
                        <w:rPr>
                          <w:b/>
                          <w:bCs/>
                        </w:rPr>
                        <w:t xml:space="preserve"> </w:t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  <w:t xml:space="preserve"> </w:t>
                      </w:r>
                      <w:r w:rsidR="006D35AC" w:rsidRPr="000E227A">
                        <w:rPr>
                          <w:b/>
                          <w:bCs/>
                        </w:rPr>
                        <w:t>hometute.</w:t>
                      </w:r>
                      <w:r w:rsidR="00D35971">
                        <w:rPr>
                          <w:b/>
                          <w:bCs/>
                        </w:rPr>
                        <w:t>in</w:t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</w:r>
                      <w:r w:rsidR="001E0EF0" w:rsidRPr="000E227A">
                        <w:rPr>
                          <w:b/>
                          <w:bCs/>
                        </w:rPr>
                        <w:tab/>
                        <w:t xml:space="preserve"> +</w:t>
                      </w:r>
                      <w:r w:rsidR="006D35AC" w:rsidRPr="000E227A">
                        <w:rPr>
                          <w:b/>
                          <w:bCs/>
                        </w:rPr>
                        <w:t>91 7892-999-508</w:t>
                      </w:r>
                    </w:p>
                  </w:txbxContent>
                </v:textbox>
              </v:shape>
            </w:pict>
          </mc:Fallback>
        </mc:AlternateContent>
      </w:r>
    </w:p>
    <w:p w14:paraId="0A36D767" w14:textId="776337F0" w:rsidR="00CD4EC1" w:rsidRPr="005A4976" w:rsidRDefault="005A4976" w:rsidP="005A49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49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D52D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Thnk you for your business</w:t>
      </w:r>
      <w:r w:rsidRPr="005A49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”.</w:t>
      </w:r>
    </w:p>
    <w:p w14:paraId="26F426FA" w14:textId="7E262A3E" w:rsidR="005A4976" w:rsidRDefault="006D35AC" w:rsidP="005A4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09FEFD55" w14:textId="7BD2BD04" w:rsidR="009468D3" w:rsidRPr="006D35AC" w:rsidRDefault="004819BE" w:rsidP="005A4976">
      <w:pPr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A38B0" wp14:editId="3E6E38D0">
                <wp:simplePos x="0" y="0"/>
                <wp:positionH relativeFrom="column">
                  <wp:posOffset>-321972</wp:posOffset>
                </wp:positionH>
                <wp:positionV relativeFrom="paragraph">
                  <wp:posOffset>193630</wp:posOffset>
                </wp:positionV>
                <wp:extent cx="1519707" cy="360609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07" cy="360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2F1B2" w14:textId="56BA1C20" w:rsidR="004819BE" w:rsidRPr="004819BE" w:rsidRDefault="004819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19B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Sujatha Maradi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38B0" id="Text Box 1" o:spid="_x0000_s1027" type="#_x0000_t202" style="position:absolute;left:0;text-align:left;margin-left:-25.35pt;margin-top:15.25pt;width:119.65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BEGQ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" filled="f" stroked="f" strokeweight=".5pt">
                <v:textbox>
                  <w:txbxContent>
                    <w:p w14:paraId="29F2F1B2" w14:textId="56BA1C20" w:rsidR="004819BE" w:rsidRPr="004819BE" w:rsidRDefault="004819BE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819B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Sujatha Maradi</w:t>
                      </w:r>
                    </w:p>
                  </w:txbxContent>
                </v:textbox>
              </v:shape>
            </w:pict>
          </mc:Fallback>
        </mc:AlternateContent>
      </w:r>
      <w:r w:rsidR="00957E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B2876" wp14:editId="12E61C92">
                <wp:simplePos x="0" y="0"/>
                <wp:positionH relativeFrom="column">
                  <wp:posOffset>-705950</wp:posOffset>
                </wp:positionH>
                <wp:positionV relativeFrom="paragraph">
                  <wp:posOffset>551815</wp:posOffset>
                </wp:positionV>
                <wp:extent cx="91440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986A4" w14:textId="54040E16" w:rsidR="006E4D84" w:rsidRPr="006E4D84" w:rsidRDefault="006E4D84" w:rsidP="006E4D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E4D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Director and Head of the Techn</w:t>
                            </w:r>
                            <w:r w:rsidR="00264F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ology</w:t>
                            </w:r>
                            <w:r w:rsidRPr="006E4D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operations</w:t>
                            </w:r>
                          </w:p>
                          <w:p w14:paraId="52C10766" w14:textId="77777777" w:rsidR="006E4D84" w:rsidRDefault="006E4D8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2876" id="Text Box 5" o:spid="_x0000_s1028" type="#_x0000_t202" style="position:absolute;left:0;text-align:left;margin-left:-55.6pt;margin-top:43.4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1+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" fillcolor="white [3201]" stroked="f" strokeweight=".5pt">
                <v:textbox>
                  <w:txbxContent>
                    <w:p w14:paraId="389986A4" w14:textId="54040E16" w:rsidR="006E4D84" w:rsidRPr="006E4D84" w:rsidRDefault="006E4D84" w:rsidP="006E4D84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E4D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Director and Head of the Techn</w:t>
                      </w:r>
                      <w:r w:rsidR="00264F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ology</w:t>
                      </w:r>
                      <w:r w:rsidRPr="006E4D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operations</w:t>
                      </w:r>
                    </w:p>
                    <w:p w14:paraId="52C10766" w14:textId="77777777" w:rsidR="006E4D84" w:rsidRDefault="006E4D84"/>
                  </w:txbxContent>
                </v:textbox>
              </v:shape>
            </w:pict>
          </mc:Fallback>
        </mc:AlternateContent>
      </w:r>
      <w:r w:rsidR="00FD68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BED0" wp14:editId="523E601A">
                <wp:simplePos x="0" y="0"/>
                <wp:positionH relativeFrom="column">
                  <wp:posOffset>-908765</wp:posOffset>
                </wp:positionH>
                <wp:positionV relativeFrom="paragraph">
                  <wp:posOffset>1943845</wp:posOffset>
                </wp:positionV>
                <wp:extent cx="7553535" cy="767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535" cy="7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C04C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76, Ulavatti Post, Hagari Bommana Halli, Bellary - 583212 | + (91) 7892-999-508 | + (91) 9164-97-6367 helpline@hometute.com | </w:t>
                            </w:r>
                            <w:r w:rsidRPr="00DA6A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www.hometute.com </w:t>
                            </w: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Est. 2020| On-Call &amp; On-Site | Network Specialists </w:t>
                            </w:r>
                          </w:p>
                          <w:p w14:paraId="4A73EEFD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Software Development | Android/ iOS Development | Hardware &amp; Software Sales Website Design </w:t>
                            </w:r>
                          </w:p>
                          <w:p w14:paraId="5CA42F68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Application Development | Apple Mac Service | Database Design | Google Certified Trainings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BED0" id="Text Box 2" o:spid="_x0000_s1029" type="#_x0000_t202" style="position:absolute;left:0;text-align:left;margin-left:-71.55pt;margin-top:153.05pt;width:594.75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" filled="f" stroked="f" strokeweight=".5pt">
                <v:textbox>
                  <w:txbxContent>
                    <w:p w14:paraId="478EC04C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76, Ulavatti Post, Hagari Bommana Halli, Bellary - 583212 | + (91) 7892-999-508 | + (91) 9164-97-6367 helpline@hometute.com | </w:t>
                      </w:r>
                      <w:r w:rsidRPr="00DA6A2B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www.hometute.com </w:t>
                      </w: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Est. 2020| On-Call &amp; On-Site | Network Specialists </w:t>
                      </w:r>
                    </w:p>
                    <w:p w14:paraId="4A73EEFD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Software Development | Android/ iOS Development | Hardware &amp; Software Sales Website Design </w:t>
                      </w:r>
                    </w:p>
                    <w:p w14:paraId="5CA42F68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Application Development | Apple Mac Service | Database Design | Google Certified Trainings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8D3" w:rsidRPr="006D35AC" w:rsidSect="00503830">
      <w:headerReference w:type="default" r:id="rId13"/>
      <w:footerReference w:type="first" r:id="rId14"/>
      <w:pgSz w:w="11906" w:h="16838" w:code="9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5128" w14:textId="77777777" w:rsidR="005058AD" w:rsidRDefault="005058AD">
      <w:pPr>
        <w:spacing w:after="0" w:line="240" w:lineRule="auto"/>
      </w:pPr>
      <w:r>
        <w:separator/>
      </w:r>
    </w:p>
    <w:p w14:paraId="45D64C90" w14:textId="77777777" w:rsidR="005058AD" w:rsidRDefault="005058AD"/>
  </w:endnote>
  <w:endnote w:type="continuationSeparator" w:id="0">
    <w:p w14:paraId="5393BCD6" w14:textId="77777777" w:rsidR="005058AD" w:rsidRDefault="005058AD">
      <w:pPr>
        <w:spacing w:after="0" w:line="240" w:lineRule="auto"/>
      </w:pPr>
      <w:r>
        <w:continuationSeparator/>
      </w:r>
    </w:p>
    <w:p w14:paraId="65C04BCF" w14:textId="77777777" w:rsidR="005058AD" w:rsidRDefault="005058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A6F3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6508" w14:textId="77777777" w:rsidR="005058AD" w:rsidRDefault="005058AD">
      <w:pPr>
        <w:spacing w:after="0" w:line="240" w:lineRule="auto"/>
      </w:pPr>
      <w:r>
        <w:separator/>
      </w:r>
    </w:p>
    <w:p w14:paraId="3AADC3E4" w14:textId="77777777" w:rsidR="005058AD" w:rsidRDefault="005058AD"/>
  </w:footnote>
  <w:footnote w:type="continuationSeparator" w:id="0">
    <w:p w14:paraId="4C6375DF" w14:textId="77777777" w:rsidR="005058AD" w:rsidRDefault="005058AD">
      <w:pPr>
        <w:spacing w:after="0" w:line="240" w:lineRule="auto"/>
      </w:pPr>
      <w:r>
        <w:continuationSeparator/>
      </w:r>
    </w:p>
    <w:p w14:paraId="1EADD8F6" w14:textId="77777777" w:rsidR="005058AD" w:rsidRDefault="005058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B1FE" w14:textId="0B2D574A" w:rsidR="001B4EEF" w:rsidRPr="00FE1448" w:rsidRDefault="008F4D51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BEC883" wp14:editId="09E062A2">
              <wp:simplePos x="0" y="0"/>
              <wp:positionH relativeFrom="page">
                <wp:posOffset>0</wp:posOffset>
              </wp:positionH>
              <wp:positionV relativeFrom="page">
                <wp:posOffset>321972</wp:posOffset>
              </wp:positionV>
              <wp:extent cx="7775575" cy="10691495"/>
              <wp:effectExtent l="0" t="0" r="254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575" cy="10691495"/>
                        <a:chOff x="0" y="0"/>
                        <a:chExt cx="7775665" cy="10691496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46484"/>
                          <a:ext cx="6748608" cy="1445012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5390" y="8525797"/>
                          <a:ext cx="1280132" cy="1994539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48684" y="8911615"/>
                          <a:ext cx="1228410" cy="1255848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78373" y="9247031"/>
                          <a:ext cx="716034" cy="63707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71329" id="Group 23" o:spid="_x0000_s1026" alt="&quot;&quot;" style="position:absolute;margin-left:0;margin-top:25.35pt;width:612.25pt;height:841.85pt;z-index:251678720;mso-width-percent:1000;mso-position-horizontal-relative:page;mso-position-vertical-relative:page;mso-width-percent:1000" coordsize="77756,10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92464;width:67486;height:14450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620727,0;6748608,1445012;1032163,1445012;9776,1445012;0,1445012;0,45657;309,45657" o:connectangles="0,0,0,0,0,0,0,0"/>
              </v:shape>
              <v:shape id="Freeform: Shape 24" o:spid="_x0000_s1031" style="position:absolute;left:64953;top:85257;width:12802;height:19946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1988006;1280131,1988006;1280131,1994539;1094394,1994539;1094394,1994534;1094254,1994539;0,1414250;0,673919" o:connectangles="0,0,0,0,0,0,0,0,0"/>
              </v:shape>
              <v:shape id="Freeform 13" o:spid="_x0000_s1032" style="position:absolute;left:52486;top:89116;width:12284;height:12558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631117;1228410,1255848;1228410,1006807;512376,642824;1228410,283098;1228410,0" o:connectangles="0,0,0,0,0,0,0"/>
              </v:shape>
              <v:shape id="Freeform 15" o:spid="_x0000_s1033" style="position:absolute;left:57783;top:92470;width:7161;height:6371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316661;716034,637070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0" locked="0" layoutInCell="1" allowOverlap="1" wp14:anchorId="27E30355" wp14:editId="657A79AA">
          <wp:simplePos x="0" y="0"/>
          <wp:positionH relativeFrom="column">
            <wp:posOffset>4504099</wp:posOffset>
          </wp:positionH>
          <wp:positionV relativeFrom="paragraph">
            <wp:posOffset>1006284</wp:posOffset>
          </wp:positionV>
          <wp:extent cx="1457996" cy="199072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53" t="29487" r="33814" b="25000"/>
                  <a:stretch/>
                </pic:blipFill>
                <pic:spPr bwMode="auto">
                  <a:xfrm>
                    <a:off x="0" y="0"/>
                    <a:ext cx="1457996" cy="199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400987">
    <w:abstractNumId w:val="9"/>
  </w:num>
  <w:num w:numId="2" w16cid:durableId="1083530712">
    <w:abstractNumId w:val="7"/>
  </w:num>
  <w:num w:numId="3" w16cid:durableId="784882712">
    <w:abstractNumId w:val="6"/>
  </w:num>
  <w:num w:numId="4" w16cid:durableId="1835948463">
    <w:abstractNumId w:val="5"/>
  </w:num>
  <w:num w:numId="5" w16cid:durableId="660819165">
    <w:abstractNumId w:val="4"/>
  </w:num>
  <w:num w:numId="6" w16cid:durableId="40056021">
    <w:abstractNumId w:val="8"/>
  </w:num>
  <w:num w:numId="7" w16cid:durableId="653484124">
    <w:abstractNumId w:val="3"/>
  </w:num>
  <w:num w:numId="8" w16cid:durableId="1850674912">
    <w:abstractNumId w:val="2"/>
  </w:num>
  <w:num w:numId="9" w16cid:durableId="1896578102">
    <w:abstractNumId w:val="1"/>
  </w:num>
  <w:num w:numId="10" w16cid:durableId="41058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AC"/>
    <w:rsid w:val="000115CE"/>
    <w:rsid w:val="0002753D"/>
    <w:rsid w:val="000343EB"/>
    <w:rsid w:val="00034720"/>
    <w:rsid w:val="000828F4"/>
    <w:rsid w:val="00093F35"/>
    <w:rsid w:val="000C6934"/>
    <w:rsid w:val="000E227A"/>
    <w:rsid w:val="000F51EC"/>
    <w:rsid w:val="000F7122"/>
    <w:rsid w:val="000F77B3"/>
    <w:rsid w:val="00107C8E"/>
    <w:rsid w:val="001121AA"/>
    <w:rsid w:val="00145B9A"/>
    <w:rsid w:val="00153ED4"/>
    <w:rsid w:val="00154AF5"/>
    <w:rsid w:val="0015507F"/>
    <w:rsid w:val="00162A24"/>
    <w:rsid w:val="00196BA1"/>
    <w:rsid w:val="001B4EEF"/>
    <w:rsid w:val="001B689C"/>
    <w:rsid w:val="001D15FC"/>
    <w:rsid w:val="001D1CFD"/>
    <w:rsid w:val="001E0EF0"/>
    <w:rsid w:val="00200635"/>
    <w:rsid w:val="00254E0D"/>
    <w:rsid w:val="00264F48"/>
    <w:rsid w:val="002A0A1B"/>
    <w:rsid w:val="002D58F4"/>
    <w:rsid w:val="002E0400"/>
    <w:rsid w:val="002F0EBE"/>
    <w:rsid w:val="00313CCE"/>
    <w:rsid w:val="003336E8"/>
    <w:rsid w:val="0038000D"/>
    <w:rsid w:val="0038033E"/>
    <w:rsid w:val="00385ACF"/>
    <w:rsid w:val="003A44F0"/>
    <w:rsid w:val="003B048C"/>
    <w:rsid w:val="003B6AFE"/>
    <w:rsid w:val="0040677A"/>
    <w:rsid w:val="00410197"/>
    <w:rsid w:val="004340BE"/>
    <w:rsid w:val="0044694B"/>
    <w:rsid w:val="00454B1E"/>
    <w:rsid w:val="00477474"/>
    <w:rsid w:val="00480B7F"/>
    <w:rsid w:val="004819BE"/>
    <w:rsid w:val="004A1893"/>
    <w:rsid w:val="004B2893"/>
    <w:rsid w:val="004C4A44"/>
    <w:rsid w:val="004F2A27"/>
    <w:rsid w:val="00503830"/>
    <w:rsid w:val="005058AD"/>
    <w:rsid w:val="005125BB"/>
    <w:rsid w:val="005264AB"/>
    <w:rsid w:val="00537F9C"/>
    <w:rsid w:val="00572222"/>
    <w:rsid w:val="00591462"/>
    <w:rsid w:val="005918C3"/>
    <w:rsid w:val="005A4976"/>
    <w:rsid w:val="005B0F21"/>
    <w:rsid w:val="005B6B19"/>
    <w:rsid w:val="005B6C61"/>
    <w:rsid w:val="005D3DA6"/>
    <w:rsid w:val="00625C2F"/>
    <w:rsid w:val="006D35AC"/>
    <w:rsid w:val="006E4D84"/>
    <w:rsid w:val="00744EA9"/>
    <w:rsid w:val="0075259D"/>
    <w:rsid w:val="00752FC4"/>
    <w:rsid w:val="00757E9C"/>
    <w:rsid w:val="0077445F"/>
    <w:rsid w:val="007B4C91"/>
    <w:rsid w:val="007D70F7"/>
    <w:rsid w:val="007E7EAF"/>
    <w:rsid w:val="00830C5F"/>
    <w:rsid w:val="00834A33"/>
    <w:rsid w:val="008916D6"/>
    <w:rsid w:val="00896EE1"/>
    <w:rsid w:val="008B1068"/>
    <w:rsid w:val="008B5263"/>
    <w:rsid w:val="008C1482"/>
    <w:rsid w:val="008C3A6F"/>
    <w:rsid w:val="008D0AA7"/>
    <w:rsid w:val="008E172E"/>
    <w:rsid w:val="008F4D51"/>
    <w:rsid w:val="00912A0A"/>
    <w:rsid w:val="009468D3"/>
    <w:rsid w:val="00957E84"/>
    <w:rsid w:val="0097016E"/>
    <w:rsid w:val="00981EB2"/>
    <w:rsid w:val="009B6ADE"/>
    <w:rsid w:val="00A17117"/>
    <w:rsid w:val="00A44A14"/>
    <w:rsid w:val="00A670A9"/>
    <w:rsid w:val="00A763AE"/>
    <w:rsid w:val="00A81C05"/>
    <w:rsid w:val="00A94F5F"/>
    <w:rsid w:val="00AE6CDC"/>
    <w:rsid w:val="00B10A93"/>
    <w:rsid w:val="00B63133"/>
    <w:rsid w:val="00B80EC6"/>
    <w:rsid w:val="00B81CB7"/>
    <w:rsid w:val="00BC0F0A"/>
    <w:rsid w:val="00BD6D11"/>
    <w:rsid w:val="00BE2852"/>
    <w:rsid w:val="00BF7773"/>
    <w:rsid w:val="00C11980"/>
    <w:rsid w:val="00C12A54"/>
    <w:rsid w:val="00C218CB"/>
    <w:rsid w:val="00C56A85"/>
    <w:rsid w:val="00C84A99"/>
    <w:rsid w:val="00CB0809"/>
    <w:rsid w:val="00CD1D65"/>
    <w:rsid w:val="00CD4EC1"/>
    <w:rsid w:val="00CE1E84"/>
    <w:rsid w:val="00D04123"/>
    <w:rsid w:val="00D06188"/>
    <w:rsid w:val="00D06525"/>
    <w:rsid w:val="00D149F1"/>
    <w:rsid w:val="00D2082B"/>
    <w:rsid w:val="00D34F48"/>
    <w:rsid w:val="00D35971"/>
    <w:rsid w:val="00D36106"/>
    <w:rsid w:val="00D52DCE"/>
    <w:rsid w:val="00D67089"/>
    <w:rsid w:val="00D96E86"/>
    <w:rsid w:val="00DA6A2B"/>
    <w:rsid w:val="00DC7840"/>
    <w:rsid w:val="00DD13CB"/>
    <w:rsid w:val="00DD403E"/>
    <w:rsid w:val="00DF3B09"/>
    <w:rsid w:val="00E577CC"/>
    <w:rsid w:val="00EA31BA"/>
    <w:rsid w:val="00ED05E4"/>
    <w:rsid w:val="00EE0335"/>
    <w:rsid w:val="00F1047B"/>
    <w:rsid w:val="00F1217C"/>
    <w:rsid w:val="00F659B5"/>
    <w:rsid w:val="00F678F2"/>
    <w:rsid w:val="00F71D73"/>
    <w:rsid w:val="00F763B1"/>
    <w:rsid w:val="00F90A6A"/>
    <w:rsid w:val="00FA402E"/>
    <w:rsid w:val="00FB49C2"/>
    <w:rsid w:val="00FD68B6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64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5AC"/>
    <w:pPr>
      <w:spacing w:after="120" w:line="360" w:lineRule="auto"/>
    </w:pPr>
    <w:rPr>
      <w:rFonts w:cs="Tunga"/>
      <w:color w:val="auto"/>
      <w:lang w:val="en-IN" w:bidi="kn-IN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1C1C1C" w:themeColor="accent1" w:themeShade="BF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21212" w:themeColor="accent1" w:themeShade="7F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  <w:rPr>
      <w:rFonts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 w:cstheme="minorBidi"/>
      <w:color w:val="320303" w:themeColor="accent2" w:themeShade="8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 w:line="276" w:lineRule="auto"/>
      <w:jc w:val="right"/>
    </w:pPr>
    <w:rPr>
      <w:rFonts w:cstheme="minorBidi"/>
      <w:sz w:val="20"/>
      <w:szCs w:val="18"/>
      <w:lang w:val="en-US" w:bidi="ar-SA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 w:line="276" w:lineRule="auto"/>
    </w:pPr>
    <w:rPr>
      <w:rFonts w:cstheme="minorBidi"/>
      <w:lang w:val="en-US" w:bidi="ar-SA"/>
    </w:r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  <w:rPr>
      <w:rFonts w:cstheme="minorBidi"/>
      <w:lang w:val="en-US" w:bidi="ar-SA"/>
    </w:r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  <w:pPr>
      <w:spacing w:after="300" w:line="276" w:lineRule="auto"/>
    </w:pPr>
    <w:rPr>
      <w:rFonts w:cstheme="minorBidi"/>
      <w:lang w:val="en-US" w:bidi="ar-SA"/>
    </w:rPr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spacing w:after="300" w:line="276" w:lineRule="auto"/>
      <w:ind w:left="1152" w:right="1152"/>
    </w:pPr>
    <w:rPr>
      <w:rFonts w:eastAsiaTheme="minorEastAsia" w:cstheme="minorBidi"/>
      <w:i/>
      <w:iCs/>
      <w:color w:val="1C1C1C" w:themeColor="accent1" w:themeShade="BF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line="276" w:lineRule="auto"/>
    </w:pPr>
    <w:rPr>
      <w:rFonts w:cstheme="minorBidi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line="480" w:lineRule="auto"/>
    </w:pPr>
    <w:rPr>
      <w:rFonts w:cstheme="minorBidi"/>
      <w:lang w:val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line="276" w:lineRule="auto"/>
    </w:pPr>
    <w:rPr>
      <w:rFonts w:cstheme="minorBidi"/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line="276" w:lineRule="auto"/>
      <w:ind w:left="360"/>
    </w:pPr>
    <w:rPr>
      <w:rFonts w:cstheme="minorBidi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line="480" w:lineRule="auto"/>
      <w:ind w:left="360"/>
    </w:pPr>
    <w:rPr>
      <w:rFonts w:cstheme="minorBidi"/>
      <w:lang w:val="en-US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line="276" w:lineRule="auto"/>
      <w:ind w:left="360"/>
    </w:pPr>
    <w:rPr>
      <w:rFonts w:cstheme="minorBidi"/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rFonts w:cstheme="minorBidi"/>
      <w:i/>
      <w:iCs/>
      <w:color w:val="000000" w:themeColor="text2"/>
      <w:szCs w:val="18"/>
      <w:lang w:val="en-US" w:bidi="ar-SA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after="300" w:line="240" w:lineRule="auto"/>
    </w:pPr>
    <w:rPr>
      <w:rFonts w:cstheme="minorBidi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bidi="ar-SA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rFonts w:cstheme="minorBidi"/>
      <w:i/>
      <w:iCs/>
      <w:lang w:val="en-US"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 w:cstheme="minorBidi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  <w:rPr>
      <w:rFonts w:cstheme="minorBidi"/>
      <w:lang w:val="en-US" w:bidi="ar-SA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  <w:rPr>
      <w:rFonts w:cstheme="minorBidi"/>
      <w:lang w:val="en-US" w:bidi="ar-SA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  <w:rPr>
      <w:rFonts w:cstheme="minorBidi"/>
      <w:lang w:val="en-US" w:bidi="ar-SA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  <w:rPr>
      <w:rFonts w:cstheme="minorBidi"/>
      <w:lang w:val="en-US" w:bidi="ar-SA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  <w:rPr>
      <w:rFonts w:cstheme="minorBidi"/>
      <w:lang w:val="en-US" w:bidi="ar-SA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  <w:rPr>
      <w:rFonts w:cstheme="minorBidi"/>
      <w:lang w:val="en-US" w:bidi="ar-SA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  <w:rPr>
      <w:rFonts w:cstheme="minorBidi"/>
      <w:lang w:val="en-US" w:bidi="ar-SA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  <w:rPr>
      <w:rFonts w:cstheme="minorBidi"/>
      <w:lang w:val="en-US" w:bidi="ar-SA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  <w:rPr>
      <w:rFonts w:cstheme="minorBidi"/>
      <w:lang w:val="en-US" w:bidi="ar-SA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pPr>
      <w:spacing w:after="300" w:line="276" w:lineRule="auto"/>
    </w:pPr>
    <w:rPr>
      <w:rFonts w:asciiTheme="majorHAnsi" w:eastAsiaTheme="majorEastAsia" w:hAnsiTheme="majorHAnsi" w:cstheme="majorBidi"/>
      <w:b/>
      <w:bCs/>
      <w:lang w:val="en-US" w:bidi="ar-SA"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 w:line="276" w:lineRule="auto"/>
      <w:ind w:left="864" w:right="864"/>
      <w:jc w:val="center"/>
    </w:pPr>
    <w:rPr>
      <w:rFonts w:cstheme="minorBidi"/>
      <w:i/>
      <w:iCs/>
      <w:color w:val="1C1C1C" w:themeColor="accent1" w:themeShade="BF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spacing w:after="300" w:line="276" w:lineRule="auto"/>
      <w:ind w:left="360" w:hanging="360"/>
      <w:contextualSpacing/>
    </w:pPr>
    <w:rPr>
      <w:rFonts w:cstheme="minorBidi"/>
      <w:lang w:val="en-US" w:bidi="ar-SA"/>
    </w:rPr>
  </w:style>
  <w:style w:type="paragraph" w:styleId="List2">
    <w:name w:val="List 2"/>
    <w:basedOn w:val="Normal"/>
    <w:uiPriority w:val="99"/>
    <w:semiHidden/>
    <w:unhideWhenUsed/>
    <w:rsid w:val="00572222"/>
    <w:pPr>
      <w:spacing w:after="300" w:line="276" w:lineRule="auto"/>
      <w:ind w:left="720" w:hanging="360"/>
      <w:contextualSpacing/>
    </w:pPr>
    <w:rPr>
      <w:rFonts w:cstheme="minorBidi"/>
      <w:lang w:val="en-US" w:bidi="ar-SA"/>
    </w:rPr>
  </w:style>
  <w:style w:type="paragraph" w:styleId="List3">
    <w:name w:val="List 3"/>
    <w:basedOn w:val="Normal"/>
    <w:uiPriority w:val="99"/>
    <w:semiHidden/>
    <w:unhideWhenUsed/>
    <w:rsid w:val="00572222"/>
    <w:pPr>
      <w:spacing w:after="300" w:line="276" w:lineRule="auto"/>
      <w:ind w:left="1080" w:hanging="360"/>
      <w:contextualSpacing/>
    </w:pPr>
    <w:rPr>
      <w:rFonts w:cstheme="minorBidi"/>
      <w:lang w:val="en-US" w:bidi="ar-SA"/>
    </w:rPr>
  </w:style>
  <w:style w:type="paragraph" w:styleId="List4">
    <w:name w:val="List 4"/>
    <w:basedOn w:val="Normal"/>
    <w:uiPriority w:val="99"/>
    <w:semiHidden/>
    <w:unhideWhenUsed/>
    <w:rsid w:val="00572222"/>
    <w:pPr>
      <w:spacing w:after="300" w:line="276" w:lineRule="auto"/>
      <w:ind w:left="1440" w:hanging="360"/>
      <w:contextualSpacing/>
    </w:pPr>
    <w:rPr>
      <w:rFonts w:cstheme="minorBidi"/>
      <w:lang w:val="en-US" w:bidi="ar-SA"/>
    </w:rPr>
  </w:style>
  <w:style w:type="paragraph" w:styleId="List5">
    <w:name w:val="List 5"/>
    <w:basedOn w:val="Normal"/>
    <w:uiPriority w:val="99"/>
    <w:semiHidden/>
    <w:unhideWhenUsed/>
    <w:rsid w:val="00572222"/>
    <w:pPr>
      <w:spacing w:after="300" w:line="276" w:lineRule="auto"/>
      <w:ind w:left="1800" w:hanging="360"/>
      <w:contextualSpacing/>
    </w:pPr>
    <w:rPr>
      <w:rFonts w:cstheme="minorBidi"/>
      <w:lang w:val="en-US" w:bidi="ar-SA"/>
    </w:r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Continue">
    <w:name w:val="List Continue"/>
    <w:basedOn w:val="Normal"/>
    <w:uiPriority w:val="99"/>
    <w:semiHidden/>
    <w:unhideWhenUsed/>
    <w:rsid w:val="00572222"/>
    <w:pPr>
      <w:spacing w:line="276" w:lineRule="auto"/>
      <w:ind w:left="360"/>
      <w:contextualSpacing/>
    </w:pPr>
    <w:rPr>
      <w:rFonts w:cstheme="minorBidi"/>
      <w:lang w:val="en-US" w:bidi="ar-SA"/>
    </w:r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line="276" w:lineRule="auto"/>
      <w:ind w:left="720"/>
      <w:contextualSpacing/>
    </w:pPr>
    <w:rPr>
      <w:rFonts w:cstheme="minorBidi"/>
      <w:lang w:val="en-US" w:bidi="ar-SA"/>
    </w:r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line="276" w:lineRule="auto"/>
      <w:ind w:left="1080"/>
      <w:contextualSpacing/>
    </w:pPr>
    <w:rPr>
      <w:rFonts w:cstheme="minorBidi"/>
      <w:lang w:val="en-US" w:bidi="ar-SA"/>
    </w:r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line="276" w:lineRule="auto"/>
      <w:ind w:left="1440"/>
      <w:contextualSpacing/>
    </w:pPr>
    <w:rPr>
      <w:rFonts w:cstheme="minorBidi"/>
      <w:lang w:val="en-US" w:bidi="ar-SA"/>
    </w:r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line="276" w:lineRule="auto"/>
      <w:ind w:left="1800"/>
      <w:contextualSpacing/>
    </w:pPr>
    <w:rPr>
      <w:rFonts w:cstheme="minorBidi"/>
      <w:lang w:val="en-US" w:bidi="ar-SA"/>
    </w:r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Paragraph">
    <w:name w:val="List Paragraph"/>
    <w:basedOn w:val="Normal"/>
    <w:uiPriority w:val="34"/>
    <w:semiHidden/>
    <w:qFormat/>
    <w:rsid w:val="00572222"/>
    <w:pPr>
      <w:spacing w:after="300" w:line="276" w:lineRule="auto"/>
      <w:ind w:left="720"/>
      <w:contextualSpacing/>
    </w:pPr>
    <w:rPr>
      <w:rFonts w:cstheme="minorBidi"/>
      <w:lang w:val="en-US" w:bidi="ar-SA"/>
    </w:r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bidi="ar-S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pPr>
      <w:spacing w:after="300" w:line="276" w:lineRule="auto"/>
    </w:pPr>
    <w:rPr>
      <w:rFonts w:ascii="Times New Roman" w:hAnsi="Times New Roman" w:cs="Times New Roman"/>
      <w:sz w:val="24"/>
      <w:szCs w:val="24"/>
      <w:lang w:val="en-US" w:bidi="ar-SA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spacing w:after="300" w:line="276" w:lineRule="auto"/>
      <w:ind w:left="720"/>
    </w:pPr>
    <w:rPr>
      <w:rFonts w:cstheme="minorBidi"/>
      <w:lang w:val="en-US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 w:cstheme="minorBidi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 w:line="276" w:lineRule="auto"/>
      <w:ind w:left="864" w:right="864"/>
      <w:jc w:val="center"/>
    </w:pPr>
    <w:rPr>
      <w:rFonts w:cstheme="minorBidi"/>
      <w:i/>
      <w:iCs/>
      <w:color w:val="404040" w:themeColor="text1" w:themeTint="BF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  <w:pPr>
      <w:spacing w:after="300" w:line="276" w:lineRule="auto"/>
    </w:pPr>
    <w:rPr>
      <w:rFonts w:cstheme="minorBidi"/>
      <w:lang w:val="en-US"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spacing w:after="300" w:line="276" w:lineRule="auto"/>
      <w:contextualSpacing/>
    </w:pPr>
    <w:rPr>
      <w:rFonts w:cstheme="minorBidi"/>
      <w:lang w:val="en-US" w:bidi="ar-SA"/>
    </w:r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 w:line="276" w:lineRule="auto"/>
    </w:pPr>
    <w:rPr>
      <w:rFonts w:eastAsiaTheme="minorEastAsia" w:cstheme="minorBidi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 w:line="276" w:lineRule="auto"/>
      <w:ind w:left="220" w:hanging="220"/>
    </w:pPr>
    <w:rPr>
      <w:rFonts w:cstheme="minorBidi"/>
      <w:lang w:val="en-US" w:bidi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 w:line="276" w:lineRule="auto"/>
    </w:pPr>
    <w:rPr>
      <w:rFonts w:cstheme="minorBidi"/>
      <w:lang w:val="en-US" w:bidi="ar-SA"/>
    </w:r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 w:after="300" w:line="276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 w:line="276" w:lineRule="auto"/>
    </w:pPr>
    <w:rPr>
      <w:rFonts w:cstheme="minorBidi"/>
      <w:lang w:val="en-US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220"/>
    </w:pPr>
    <w:rPr>
      <w:rFonts w:cstheme="minorBidi"/>
      <w:lang w:val="en-US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440"/>
    </w:pPr>
    <w:rPr>
      <w:rFonts w:cstheme="minorBidi"/>
      <w:lang w:val="en-US"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660"/>
    </w:pPr>
    <w:rPr>
      <w:rFonts w:cstheme="minorBidi"/>
      <w:lang w:val="en-US"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880"/>
    </w:pPr>
    <w:rPr>
      <w:rFonts w:cstheme="minorBidi"/>
      <w:lang w:val="en-US"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100"/>
    </w:pPr>
    <w:rPr>
      <w:rFonts w:cstheme="minorBidi"/>
      <w:lang w:val="en-US"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320"/>
    </w:pPr>
    <w:rPr>
      <w:rFonts w:cstheme="minorBidi"/>
      <w:lang w:val="en-US"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540"/>
    </w:pPr>
    <w:rPr>
      <w:rFonts w:cstheme="minorBidi"/>
      <w:lang w:val="en-US"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760"/>
    </w:pPr>
    <w:rPr>
      <w:rFonts w:cstheme="minorBidi"/>
      <w:lang w:val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elpline@hometut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line@hometut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esh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5D9A0-9843-44B8-8ECC-0EECAEE16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2023-07-24T08:29:00Z</dcterms:created>
  <dcterms:modified xsi:type="dcterms:W3CDTF">2023-07-28T14:32:00Z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